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01555" w:rsidR="0071668C" w:rsidP="00113071" w:rsidRDefault="0071668C" w14:paraId="267FD622" w14:textId="12EA3816">
      <w:pPr>
        <w:pStyle w:val="Heading1"/>
        <w:spacing w:line="276" w:lineRule="auto"/>
        <w:jc w:val="center"/>
        <w:rPr>
          <w:rFonts w:cstheme="majorHAnsi"/>
          <w:b/>
          <w:bCs/>
        </w:rPr>
      </w:pPr>
      <w:r w:rsidRPr="00901555">
        <w:rPr>
          <w:rFonts w:cstheme="majorHAnsi"/>
          <w:b/>
          <w:bCs/>
        </w:rPr>
        <w:t>Dawson College</w:t>
      </w:r>
    </w:p>
    <w:p w:rsidRPr="00901555" w:rsidR="0071668C" w:rsidP="00113071" w:rsidRDefault="0071668C" w14:paraId="1146AED8" w14:textId="77777777">
      <w:pPr>
        <w:pStyle w:val="Heading1"/>
        <w:spacing w:line="276" w:lineRule="auto"/>
        <w:jc w:val="center"/>
        <w:rPr>
          <w:rFonts w:cstheme="majorHAnsi"/>
          <w:b/>
          <w:bCs/>
        </w:rPr>
      </w:pPr>
      <w:r w:rsidRPr="00901555">
        <w:rPr>
          <w:rFonts w:cstheme="majorHAnsi"/>
          <w:b/>
          <w:bCs/>
        </w:rPr>
        <w:t>Electrical Engineering Technology Department</w:t>
      </w:r>
    </w:p>
    <w:p w:rsidRPr="00901555" w:rsidR="0071668C" w:rsidP="00113071" w:rsidRDefault="0071668C" w14:paraId="5FAE5BCD" w14:textId="77777777">
      <w:pPr>
        <w:pStyle w:val="Heading1"/>
        <w:spacing w:line="276" w:lineRule="auto"/>
        <w:jc w:val="center"/>
        <w:rPr>
          <w:rFonts w:cstheme="majorHAnsi"/>
          <w:b/>
          <w:bCs/>
        </w:rPr>
      </w:pPr>
      <w:r w:rsidRPr="00901555">
        <w:rPr>
          <w:rFonts w:cstheme="majorHAnsi"/>
          <w:b/>
          <w:bCs/>
        </w:rPr>
        <w:t>Introduction to Internet of Things</w:t>
      </w:r>
    </w:p>
    <w:p w:rsidRPr="00901555" w:rsidR="00F22557" w:rsidP="00113071" w:rsidRDefault="00F22557" w14:paraId="1A907774" w14:textId="77777777">
      <w:pPr>
        <w:spacing w:before="400" w:line="276" w:lineRule="auto"/>
        <w:jc w:val="center"/>
        <w:rPr>
          <w:rFonts w:asciiTheme="majorHAnsi" w:hAnsiTheme="majorHAnsi" w:cstheme="majorHAnsi"/>
        </w:rPr>
      </w:pPr>
    </w:p>
    <w:p w:rsidRPr="00901555" w:rsidR="006D7DE6" w:rsidP="00113071" w:rsidRDefault="006D7DE6" w14:paraId="0DF614F1" w14:textId="77777777">
      <w:pPr>
        <w:spacing w:before="400" w:line="276" w:lineRule="auto"/>
        <w:jc w:val="center"/>
        <w:rPr>
          <w:rFonts w:asciiTheme="majorHAnsi" w:hAnsiTheme="majorHAnsi" w:cstheme="majorHAnsi"/>
        </w:rPr>
      </w:pPr>
    </w:p>
    <w:p w:rsidRPr="00901555" w:rsidR="006D7DE6" w:rsidP="00113071" w:rsidRDefault="006D7DE6" w14:paraId="0496E268" w14:textId="77777777">
      <w:pPr>
        <w:spacing w:before="400" w:line="276" w:lineRule="auto"/>
        <w:jc w:val="center"/>
        <w:rPr>
          <w:rFonts w:asciiTheme="majorHAnsi" w:hAnsiTheme="majorHAnsi" w:cstheme="majorHAnsi"/>
        </w:rPr>
      </w:pPr>
    </w:p>
    <w:p w:rsidRPr="00901555" w:rsidR="00811FD0" w:rsidP="00113071" w:rsidRDefault="00660715" w14:paraId="412E5EB7" w14:textId="77777777">
      <w:pPr>
        <w:pStyle w:val="Heading2"/>
        <w:spacing w:before="400" w:line="276" w:lineRule="auto"/>
        <w:jc w:val="center"/>
        <w:rPr>
          <w:rFonts w:cstheme="majorHAnsi"/>
          <w:sz w:val="28"/>
          <w:szCs w:val="28"/>
        </w:rPr>
      </w:pPr>
      <w:r w:rsidRPr="00901555">
        <w:rPr>
          <w:rFonts w:cstheme="majorHAnsi"/>
          <w:b/>
          <w:bCs/>
          <w:sz w:val="28"/>
          <w:szCs w:val="28"/>
        </w:rPr>
        <w:t>Project Name:</w:t>
      </w:r>
    </w:p>
    <w:p w:rsidRPr="0088124A" w:rsidR="0088124A" w:rsidP="0088124A" w:rsidRDefault="0088124A" w14:paraId="6D0FEE8D" w14:textId="18CA7CBF">
      <w:pPr>
        <w:pStyle w:val="Heading2"/>
        <w:spacing w:before="400" w:line="276" w:lineRule="auto"/>
        <w:ind w:left="720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 xml:space="preserve">          </w:t>
      </w:r>
      <w:r w:rsidRPr="0088124A">
        <w:rPr>
          <w:rFonts w:cstheme="majorHAnsi"/>
          <w:sz w:val="28"/>
          <w:szCs w:val="28"/>
        </w:rPr>
        <w:t>Basic Linear Supply Management with Arduino UNO R3</w:t>
      </w:r>
    </w:p>
    <w:p w:rsidRPr="00901555" w:rsidR="00811FD0" w:rsidP="00113071" w:rsidRDefault="00811FD0" w14:paraId="309A4977" w14:textId="77777777">
      <w:pPr>
        <w:pStyle w:val="Heading2"/>
        <w:spacing w:before="400" w:line="276" w:lineRule="auto"/>
        <w:jc w:val="center"/>
        <w:rPr>
          <w:rFonts w:eastAsiaTheme="minorEastAsia" w:cstheme="majorHAnsi"/>
          <w:sz w:val="28"/>
          <w:szCs w:val="28"/>
        </w:rPr>
      </w:pPr>
    </w:p>
    <w:p w:rsidRPr="00901555" w:rsidR="00811FD0" w:rsidP="4213C9D8" w:rsidRDefault="00660715" w14:paraId="301963A8" w14:textId="77777777">
      <w:pPr>
        <w:pStyle w:val="Heading2"/>
        <w:spacing w:before="400" w:line="276" w:lineRule="auto"/>
        <w:jc w:val="center"/>
        <w:rPr>
          <w:rFonts w:eastAsiaTheme="minorEastAsia"/>
          <w:b/>
          <w:sz w:val="28"/>
          <w:szCs w:val="28"/>
        </w:rPr>
      </w:pPr>
      <w:r w:rsidRPr="4213C9D8">
        <w:rPr>
          <w:rFonts w:eastAsiaTheme="minorEastAsia"/>
          <w:b/>
          <w:sz w:val="28"/>
          <w:szCs w:val="28"/>
        </w:rPr>
        <w:t>Team Members:</w:t>
      </w:r>
    </w:p>
    <w:p w:rsidRPr="00901555" w:rsidR="00660715" w:rsidP="0088124A" w:rsidRDefault="0088124A" w14:paraId="18570FDA" w14:textId="6EE905A1">
      <w:pPr>
        <w:pStyle w:val="Heading2"/>
        <w:spacing w:before="400" w:line="276" w:lineRule="auto"/>
        <w:jc w:val="center"/>
        <w:rPr>
          <w:rFonts w:eastAsiaTheme="minorEastAsia" w:cstheme="majorHAnsi"/>
          <w:sz w:val="28"/>
          <w:szCs w:val="28"/>
        </w:rPr>
      </w:pPr>
      <w:r>
        <w:rPr>
          <w:rFonts w:eastAsiaTheme="minorEastAsia" w:cstheme="majorHAnsi"/>
          <w:sz w:val="28"/>
          <w:szCs w:val="28"/>
        </w:rPr>
        <w:t>Victor Matta-Myers</w:t>
      </w:r>
      <w:r w:rsidRPr="00901555" w:rsidR="00660715">
        <w:rPr>
          <w:rFonts w:eastAsiaTheme="minorEastAsia" w:cstheme="majorHAnsi"/>
          <w:sz w:val="28"/>
          <w:szCs w:val="28"/>
        </w:rPr>
        <w:t xml:space="preserve"> Student (ID: </w:t>
      </w:r>
      <w:r>
        <w:rPr>
          <w:rFonts w:eastAsiaTheme="minorEastAsia" w:cstheme="majorHAnsi"/>
          <w:sz w:val="28"/>
          <w:szCs w:val="28"/>
        </w:rPr>
        <w:t>2437241</w:t>
      </w:r>
      <w:r w:rsidRPr="00901555" w:rsidR="00660715">
        <w:rPr>
          <w:rFonts w:eastAsiaTheme="minorEastAsia" w:cstheme="majorHAnsi"/>
          <w:sz w:val="28"/>
          <w:szCs w:val="28"/>
        </w:rPr>
        <w:t xml:space="preserve">), </w:t>
      </w:r>
      <w:r>
        <w:rPr>
          <w:rFonts w:eastAsiaTheme="minorEastAsia" w:cstheme="majorHAnsi"/>
          <w:sz w:val="28"/>
          <w:szCs w:val="28"/>
        </w:rPr>
        <w:t>Evan</w:t>
      </w:r>
      <w:r w:rsidRPr="00901555" w:rsidR="00660715">
        <w:rPr>
          <w:rFonts w:eastAsiaTheme="minorEastAsia" w:cstheme="majorHAnsi"/>
          <w:sz w:val="28"/>
          <w:szCs w:val="28"/>
        </w:rPr>
        <w:t xml:space="preserve"> </w:t>
      </w:r>
      <w:r w:rsidRPr="0088124A">
        <w:rPr>
          <w:rFonts w:eastAsiaTheme="minorEastAsia" w:cstheme="majorHAnsi"/>
          <w:sz w:val="28"/>
          <w:szCs w:val="28"/>
        </w:rPr>
        <w:t xml:space="preserve">Matulina </w:t>
      </w:r>
      <w:r w:rsidRPr="00901555" w:rsidR="00660715">
        <w:rPr>
          <w:rFonts w:eastAsiaTheme="minorEastAsia" w:cstheme="majorHAnsi"/>
          <w:sz w:val="28"/>
          <w:szCs w:val="28"/>
        </w:rPr>
        <w:t xml:space="preserve">(ID: </w:t>
      </w:r>
      <w:r w:rsidRPr="0088124A">
        <w:rPr>
          <w:rFonts w:eastAsiaTheme="minorEastAsia" w:cstheme="majorHAnsi"/>
          <w:sz w:val="28"/>
          <w:szCs w:val="28"/>
        </w:rPr>
        <w:t>1732620</w:t>
      </w:r>
      <w:r w:rsidRPr="00901555" w:rsidR="00660715">
        <w:rPr>
          <w:rFonts w:eastAsiaTheme="minorEastAsia" w:cstheme="majorHAnsi"/>
          <w:sz w:val="28"/>
          <w:szCs w:val="28"/>
        </w:rPr>
        <w:t>)</w:t>
      </w:r>
    </w:p>
    <w:p w:rsidRPr="00901555" w:rsidR="00811FD0" w:rsidP="00113071" w:rsidRDefault="00811FD0" w14:paraId="6D9442F7" w14:textId="77777777">
      <w:pPr>
        <w:pStyle w:val="Heading2"/>
        <w:spacing w:before="400" w:line="276" w:lineRule="auto"/>
        <w:jc w:val="center"/>
        <w:rPr>
          <w:rFonts w:eastAsiaTheme="minorEastAsia" w:cstheme="majorHAnsi"/>
          <w:sz w:val="28"/>
          <w:szCs w:val="28"/>
        </w:rPr>
      </w:pPr>
    </w:p>
    <w:p w:rsidRPr="00901555" w:rsidR="00811FD0" w:rsidP="00113071" w:rsidRDefault="00811FD0" w14:paraId="22772806" w14:textId="77777777">
      <w:pPr>
        <w:pStyle w:val="Heading2"/>
        <w:spacing w:before="400" w:line="276" w:lineRule="auto"/>
        <w:jc w:val="center"/>
        <w:rPr>
          <w:rFonts w:eastAsiaTheme="minorEastAsia" w:cstheme="majorHAnsi"/>
          <w:sz w:val="28"/>
          <w:szCs w:val="28"/>
        </w:rPr>
      </w:pPr>
    </w:p>
    <w:p w:rsidRPr="00901555" w:rsidR="00734762" w:rsidP="00113071" w:rsidRDefault="00660715" w14:paraId="02E3725B" w14:textId="7EE38C56">
      <w:pPr>
        <w:pStyle w:val="Heading2"/>
        <w:spacing w:before="400" w:line="276" w:lineRule="auto"/>
        <w:jc w:val="center"/>
        <w:rPr>
          <w:rFonts w:eastAsiaTheme="minorEastAsia" w:cstheme="majorHAnsi"/>
          <w:sz w:val="28"/>
          <w:szCs w:val="28"/>
        </w:rPr>
      </w:pPr>
      <w:r w:rsidRPr="00901555">
        <w:rPr>
          <w:rFonts w:eastAsiaTheme="minorEastAsia" w:cstheme="majorHAnsi"/>
          <w:sz w:val="28"/>
          <w:szCs w:val="28"/>
        </w:rPr>
        <w:t>May 13, 2025</w:t>
      </w:r>
    </w:p>
    <w:p w:rsidRPr="00901555" w:rsidR="00811FD0" w:rsidP="00113071" w:rsidRDefault="00811FD0" w14:paraId="6625376B" w14:textId="5ECFD8E6">
      <w:pPr>
        <w:spacing w:before="400" w:line="276" w:lineRule="auto"/>
        <w:rPr>
          <w:rFonts w:asciiTheme="majorHAnsi" w:hAnsiTheme="majorHAnsi" w:eastAsiaTheme="majorEastAsia" w:cstheme="majorHAnsi"/>
          <w:color w:val="365F91" w:themeColor="accent1" w:themeShade="BF"/>
          <w:sz w:val="32"/>
          <w:szCs w:val="32"/>
        </w:rPr>
      </w:pPr>
    </w:p>
    <w:p w:rsidRPr="00901555" w:rsidR="00734762" w:rsidP="00113071" w:rsidRDefault="00734762" w14:paraId="6AA6CB66" w14:textId="3F316CBC">
      <w:pPr>
        <w:pStyle w:val="Heading2"/>
        <w:spacing w:before="400" w:line="276" w:lineRule="auto"/>
        <w:rPr>
          <w:rFonts w:cstheme="majorHAnsi"/>
        </w:rPr>
      </w:pPr>
      <w:r w:rsidRPr="00901555">
        <w:rPr>
          <w:rFonts w:cstheme="majorHAnsi"/>
        </w:rPr>
        <w:t>2. Project Description</w:t>
      </w:r>
    </w:p>
    <w:p w:rsidRPr="005D45E2" w:rsidR="005D45E2" w:rsidP="09894C7B" w:rsidRDefault="0088124A" w14:paraId="18027DB9" w14:textId="627C3527">
      <w:p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09894C7B" w:rsidR="65433B94">
        <w:rPr>
          <w:rFonts w:ascii="Calibri" w:hAnsi="Calibri" w:cs="Calibri" w:asciiTheme="majorAscii" w:hAnsiTheme="majorAscii" w:cstheme="majorAscii"/>
        </w:rPr>
        <w:t>For most who like to work on electr</w:t>
      </w:r>
      <w:r w:rsidRPr="09894C7B" w:rsidR="0745A287">
        <w:rPr>
          <w:rFonts w:ascii="Calibri" w:hAnsi="Calibri" w:cs="Calibri" w:asciiTheme="majorAscii" w:hAnsiTheme="majorAscii" w:cstheme="majorAscii"/>
        </w:rPr>
        <w:t xml:space="preserve">onics </w:t>
      </w:r>
      <w:r w:rsidRPr="09894C7B" w:rsidR="65433B94">
        <w:rPr>
          <w:rFonts w:ascii="Calibri" w:hAnsi="Calibri" w:cs="Calibri" w:asciiTheme="majorAscii" w:hAnsiTheme="majorAscii" w:cstheme="majorAscii"/>
        </w:rPr>
        <w:t xml:space="preserve">engineering projects in their free time, a home lab is a necessity. However, a home lab can get to be pricey, luckily the components to make them </w:t>
      </w:r>
      <w:r w:rsidRPr="09894C7B" w:rsidR="65433B94">
        <w:rPr>
          <w:rFonts w:ascii="Calibri" w:hAnsi="Calibri" w:cs="Calibri" w:asciiTheme="majorAscii" w:hAnsiTheme="majorAscii" w:cstheme="majorAscii"/>
        </w:rPr>
        <w:t>aren’t</w:t>
      </w:r>
      <w:r w:rsidRPr="09894C7B" w:rsidR="65433B94">
        <w:rPr>
          <w:rFonts w:ascii="Calibri" w:hAnsi="Calibri" w:cs="Calibri" w:asciiTheme="majorAscii" w:hAnsiTheme="majorAscii" w:cstheme="majorAscii"/>
        </w:rPr>
        <w:t xml:space="preserve">. </w:t>
      </w:r>
      <w:r w:rsidRPr="09894C7B" w:rsidR="3328C3F7">
        <w:rPr>
          <w:rFonts w:ascii="Calibri" w:hAnsi="Calibri" w:cs="Calibri" w:asciiTheme="majorAscii" w:hAnsiTheme="majorAscii" w:cstheme="majorAscii"/>
        </w:rPr>
        <w:t>So,</w:t>
      </w:r>
      <w:r w:rsidRPr="09894C7B" w:rsidR="65433B94">
        <w:rPr>
          <w:rFonts w:ascii="Calibri" w:hAnsi="Calibri" w:cs="Calibri" w:asciiTheme="majorAscii" w:hAnsiTheme="majorAscii" w:cstheme="majorAscii"/>
        </w:rPr>
        <w:t xml:space="preserve"> a lot of people resort to DIY projects including us.</w:t>
      </w:r>
    </w:p>
    <w:p w:rsidRPr="005D45E2" w:rsidR="005D45E2" w:rsidP="09894C7B" w:rsidRDefault="0088124A" w14:paraId="329DEBA3" w14:textId="3D2A1B86">
      <w:p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09894C7B" w:rsidR="65433B94">
        <w:rPr>
          <w:rFonts w:ascii="Calibri" w:hAnsi="Calibri" w:cs="Calibri" w:asciiTheme="majorAscii" w:hAnsiTheme="majorAscii" w:cstheme="majorAscii"/>
        </w:rPr>
        <w:t>And if you are looking for a cheaper alternative to a power supply you are looking in the right place, by using</w:t>
      </w:r>
      <w:r w:rsidRPr="09894C7B" w:rsidR="3328C3F7">
        <w:rPr>
          <w:rFonts w:ascii="Calibri" w:hAnsi="Calibri" w:cs="Calibri" w:asciiTheme="majorAscii" w:hAnsiTheme="majorAscii" w:cstheme="majorAscii"/>
        </w:rPr>
        <w:t xml:space="preserve"> an Arduino, LCD display and a heat sensor you can </w:t>
      </w:r>
      <w:r w:rsidRPr="09894C7B" w:rsidR="3328C3F7">
        <w:rPr>
          <w:rFonts w:ascii="Calibri" w:hAnsi="Calibri" w:cs="Calibri" w:asciiTheme="majorAscii" w:hAnsiTheme="majorAscii" w:cstheme="majorAscii"/>
        </w:rPr>
        <w:t>monitor</w:t>
      </w:r>
      <w:r w:rsidRPr="09894C7B" w:rsidR="3328C3F7">
        <w:rPr>
          <w:rFonts w:ascii="Calibri" w:hAnsi="Calibri" w:cs="Calibri" w:asciiTheme="majorAscii" w:hAnsiTheme="majorAscii" w:cstheme="majorAscii"/>
        </w:rPr>
        <w:t xml:space="preserve"> the voltage output of your own DIY variable power supply.</w:t>
      </w:r>
      <w:r w:rsidRPr="09894C7B" w:rsidR="58051610">
        <w:rPr>
          <w:rFonts w:ascii="Calibri" w:hAnsi="Calibri" w:cs="Calibri" w:asciiTheme="majorAscii" w:hAnsiTheme="majorAscii" w:cstheme="majorAscii"/>
        </w:rPr>
        <w:t xml:space="preserve"> </w:t>
      </w:r>
    </w:p>
    <w:p w:rsidR="5705C265" w:rsidP="09894C7B" w:rsidRDefault="5705C265" w14:paraId="42FFC2F5" w14:textId="52206EA3">
      <w:pPr>
        <w:pStyle w:val="Normal"/>
        <w:suppressLineNumbers w:val="0"/>
        <w:bidi w:val="0"/>
        <w:spacing w:before="400" w:beforeAutospacing="off" w:after="160" w:afterAutospacing="off" w:line="276" w:lineRule="auto"/>
        <w:ind w:left="0" w:right="0"/>
        <w:jc w:val="both"/>
        <w:rPr>
          <w:rFonts w:ascii="Calibri" w:hAnsi="Calibri" w:cs="Calibri" w:asciiTheme="majorAscii" w:hAnsiTheme="majorAscii" w:cstheme="majorAscii"/>
        </w:rPr>
      </w:pPr>
      <w:r w:rsidRPr="09894C7B" w:rsidR="5705C265">
        <w:rPr>
          <w:rFonts w:ascii="Calibri" w:hAnsi="Calibri" w:cs="Calibri" w:asciiTheme="majorAscii" w:hAnsiTheme="majorAscii" w:cstheme="majorAscii"/>
        </w:rPr>
        <w:t xml:space="preserve">It </w:t>
      </w:r>
      <w:r w:rsidRPr="09894C7B" w:rsidR="3328C3F7">
        <w:rPr>
          <w:rFonts w:ascii="Calibri" w:hAnsi="Calibri" w:cs="Calibri" w:asciiTheme="majorAscii" w:hAnsiTheme="majorAscii" w:cstheme="majorAscii"/>
        </w:rPr>
        <w:t xml:space="preserve">displays Voltage output </w:t>
      </w:r>
      <w:r w:rsidRPr="09894C7B" w:rsidR="7817D7EB">
        <w:rPr>
          <w:rFonts w:ascii="Calibri" w:hAnsi="Calibri" w:cs="Calibri" w:asciiTheme="majorAscii" w:hAnsiTheme="majorAscii" w:cstheme="majorAscii"/>
        </w:rPr>
        <w:t>and</w:t>
      </w:r>
      <w:r w:rsidRPr="09894C7B" w:rsidR="3328C3F7">
        <w:rPr>
          <w:rFonts w:ascii="Calibri" w:hAnsi="Calibri" w:cs="Calibri" w:asciiTheme="majorAscii" w:hAnsiTheme="majorAscii" w:cstheme="majorAscii"/>
        </w:rPr>
        <w:t xml:space="preserve"> </w:t>
      </w:r>
      <w:r w:rsidRPr="09894C7B" w:rsidR="06097356">
        <w:rPr>
          <w:rFonts w:ascii="Calibri" w:hAnsi="Calibri" w:cs="Calibri" w:asciiTheme="majorAscii" w:hAnsiTheme="majorAscii" w:cstheme="majorAscii"/>
        </w:rPr>
        <w:t xml:space="preserve">temperature </w:t>
      </w:r>
      <w:r w:rsidRPr="09894C7B" w:rsidR="65A0B509">
        <w:rPr>
          <w:rFonts w:ascii="Calibri" w:hAnsi="Calibri" w:cs="Calibri" w:asciiTheme="majorAscii" w:hAnsiTheme="majorAscii" w:cstheme="majorAscii"/>
        </w:rPr>
        <w:t>to an LCD display for options to include custom messages and warnings in</w:t>
      </w:r>
      <w:r w:rsidRPr="09894C7B" w:rsidR="638CDD39">
        <w:rPr>
          <w:rFonts w:ascii="Calibri" w:hAnsi="Calibri" w:cs="Calibri" w:asciiTheme="majorAscii" w:hAnsiTheme="majorAscii" w:cstheme="majorAscii"/>
        </w:rPr>
        <w:t xml:space="preserve"> the near future. </w:t>
      </w:r>
    </w:p>
    <w:p w:rsidRPr="005D45E2" w:rsidR="005D45E2" w:rsidP="00D05D36" w:rsidRDefault="005D45E2" w14:paraId="29ABB83E" w14:textId="77777777">
      <w:pPr>
        <w:spacing w:before="400" w:line="276" w:lineRule="auto"/>
        <w:jc w:val="both"/>
        <w:rPr>
          <w:rFonts w:asciiTheme="majorHAnsi" w:hAnsiTheme="majorHAnsi" w:cstheme="majorHAnsi"/>
          <w:b/>
          <w:bCs/>
        </w:rPr>
      </w:pPr>
      <w:r w:rsidRPr="005D45E2">
        <w:rPr>
          <w:rFonts w:asciiTheme="majorHAnsi" w:hAnsiTheme="majorHAnsi" w:cstheme="majorHAnsi"/>
          <w:b/>
          <w:bCs/>
        </w:rPr>
        <w:t>How it works:</w:t>
      </w:r>
    </w:p>
    <w:p w:rsidRPr="005D45E2" w:rsidR="005D45E2" w:rsidP="09894C7B" w:rsidRDefault="006B1596" w14:paraId="3BC7EB94" w14:textId="3D6637C8">
      <w:pPr>
        <w:numPr>
          <w:ilvl w:val="0"/>
          <w:numId w:val="14"/>
        </w:numPr>
        <w:spacing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09894C7B" w:rsidR="3328C3F7">
        <w:rPr>
          <w:rFonts w:ascii="Calibri" w:hAnsi="Calibri" w:cs="Calibri" w:asciiTheme="majorAscii" w:hAnsiTheme="majorAscii" w:cstheme="majorAscii"/>
        </w:rPr>
        <w:t xml:space="preserve">Using </w:t>
      </w:r>
      <w:r w:rsidRPr="09894C7B" w:rsidR="5E9DCE47">
        <w:rPr>
          <w:rFonts w:ascii="Calibri" w:hAnsi="Calibri" w:cs="Calibri" w:asciiTheme="majorAscii" w:hAnsiTheme="majorAscii" w:cstheme="majorAscii"/>
        </w:rPr>
        <w:t>large value resistors,</w:t>
      </w:r>
      <w:r w:rsidRPr="09894C7B" w:rsidR="3328C3F7">
        <w:rPr>
          <w:rFonts w:ascii="Calibri" w:hAnsi="Calibri" w:cs="Calibri" w:asciiTheme="majorAscii" w:hAnsiTheme="majorAscii" w:cstheme="majorAscii"/>
        </w:rPr>
        <w:t xml:space="preserve"> a voltage divider (to not overload the Arduino</w:t>
      </w:r>
      <w:r w:rsidRPr="09894C7B" w:rsidR="61917C95">
        <w:rPr>
          <w:rFonts w:ascii="Calibri" w:hAnsi="Calibri" w:cs="Calibri" w:asciiTheme="majorAscii" w:hAnsiTheme="majorAscii" w:cstheme="majorAscii"/>
        </w:rPr>
        <w:t>)</w:t>
      </w:r>
      <w:r w:rsidRPr="09894C7B" w:rsidR="3328C3F7">
        <w:rPr>
          <w:rFonts w:ascii="Calibri" w:hAnsi="Calibri" w:cs="Calibri" w:asciiTheme="majorAscii" w:hAnsiTheme="majorAscii" w:cstheme="majorAscii"/>
        </w:rPr>
        <w:t xml:space="preserve"> can read the voltage output of your power supply.</w:t>
      </w:r>
      <w:r w:rsidRPr="09894C7B" w:rsidR="7DDE38BA">
        <w:rPr>
          <w:rFonts w:ascii="Calibri" w:hAnsi="Calibri" w:cs="Calibri" w:asciiTheme="majorAscii" w:hAnsiTheme="majorAscii" w:cstheme="majorAscii"/>
        </w:rPr>
        <w:t xml:space="preserve"> It divides the incoming voltage from the power supply by 10 to read up to 50V without damaging the </w:t>
      </w:r>
      <w:r w:rsidRPr="09894C7B" w:rsidR="1AB0A17A">
        <w:rPr>
          <w:rFonts w:ascii="Calibri" w:hAnsi="Calibri" w:cs="Calibri" w:asciiTheme="majorAscii" w:hAnsiTheme="majorAscii" w:cstheme="majorAscii"/>
        </w:rPr>
        <w:t>Arduino</w:t>
      </w:r>
      <w:r w:rsidRPr="09894C7B" w:rsidR="7DDE38BA">
        <w:rPr>
          <w:rFonts w:ascii="Calibri" w:hAnsi="Calibri" w:cs="Calibri" w:asciiTheme="majorAscii" w:hAnsiTheme="majorAscii" w:cstheme="majorAscii"/>
        </w:rPr>
        <w:t>.</w:t>
      </w:r>
    </w:p>
    <w:p w:rsidRPr="005D45E2" w:rsidR="005D45E2" w:rsidP="09894C7B" w:rsidRDefault="006B1596" w14:paraId="7FA56A6C" w14:textId="1F7546A1">
      <w:pPr>
        <w:numPr>
          <w:ilvl w:val="0"/>
          <w:numId w:val="14"/>
        </w:numPr>
        <w:spacing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09894C7B" w:rsidR="3328C3F7">
        <w:rPr>
          <w:rFonts w:ascii="Calibri" w:hAnsi="Calibri" w:cs="Calibri" w:asciiTheme="majorAscii" w:hAnsiTheme="majorAscii" w:cstheme="majorAscii"/>
        </w:rPr>
        <w:t>Using a</w:t>
      </w:r>
      <w:r w:rsidRPr="09894C7B" w:rsidR="3F776937">
        <w:rPr>
          <w:rFonts w:ascii="Calibri" w:hAnsi="Calibri" w:cs="Calibri" w:asciiTheme="majorAscii" w:hAnsiTheme="majorAscii" w:cstheme="majorAscii"/>
        </w:rPr>
        <w:t>n 18B20</w:t>
      </w:r>
      <w:r w:rsidRPr="09894C7B" w:rsidR="3328C3F7">
        <w:rPr>
          <w:rFonts w:ascii="Calibri" w:hAnsi="Calibri" w:cs="Calibri" w:asciiTheme="majorAscii" w:hAnsiTheme="majorAscii" w:cstheme="majorAscii"/>
        </w:rPr>
        <w:t xml:space="preserve"> temperature sensor it </w:t>
      </w:r>
      <w:r w:rsidRPr="09894C7B" w:rsidR="3328C3F7">
        <w:rPr>
          <w:rFonts w:ascii="Calibri" w:hAnsi="Calibri" w:cs="Calibri" w:asciiTheme="majorAscii" w:hAnsiTheme="majorAscii" w:cstheme="majorAscii"/>
        </w:rPr>
        <w:t>monitors</w:t>
      </w:r>
      <w:r w:rsidRPr="09894C7B" w:rsidR="3328C3F7">
        <w:rPr>
          <w:rFonts w:ascii="Calibri" w:hAnsi="Calibri" w:cs="Calibri" w:asciiTheme="majorAscii" w:hAnsiTheme="majorAscii" w:cstheme="majorAscii"/>
        </w:rPr>
        <w:t xml:space="preserve"> </w:t>
      </w:r>
      <w:r w:rsidRPr="09894C7B" w:rsidR="55FF0AD8">
        <w:rPr>
          <w:rFonts w:ascii="Calibri" w:hAnsi="Calibri" w:cs="Calibri" w:asciiTheme="majorAscii" w:hAnsiTheme="majorAscii" w:cstheme="majorAscii"/>
        </w:rPr>
        <w:t>heat dissipation of the voltage regulators</w:t>
      </w:r>
      <w:r w:rsidRPr="09894C7B" w:rsidR="3328C3F7">
        <w:rPr>
          <w:rFonts w:ascii="Calibri" w:hAnsi="Calibri" w:cs="Calibri" w:asciiTheme="majorAscii" w:hAnsiTheme="majorAscii" w:cstheme="majorAscii"/>
        </w:rPr>
        <w:t xml:space="preserve"> inside of your </w:t>
      </w:r>
      <w:r w:rsidRPr="09894C7B" w:rsidR="2A38BAB8">
        <w:rPr>
          <w:rFonts w:ascii="Calibri" w:hAnsi="Calibri" w:cs="Calibri" w:asciiTheme="majorAscii" w:hAnsiTheme="majorAscii" w:cstheme="majorAscii"/>
        </w:rPr>
        <w:t>power supply</w:t>
      </w:r>
      <w:r w:rsidRPr="09894C7B" w:rsidR="32DA56D4">
        <w:rPr>
          <w:rFonts w:ascii="Calibri" w:hAnsi="Calibri" w:cs="Calibri" w:asciiTheme="majorAscii" w:hAnsiTheme="majorAscii" w:cstheme="majorAscii"/>
        </w:rPr>
        <w:t xml:space="preserve">. It then uses that data to control fans to help </w:t>
      </w:r>
      <w:r w:rsidRPr="09894C7B" w:rsidR="32DA56D4">
        <w:rPr>
          <w:rFonts w:ascii="Calibri" w:hAnsi="Calibri" w:cs="Calibri" w:asciiTheme="majorAscii" w:hAnsiTheme="majorAscii" w:cstheme="majorAscii"/>
        </w:rPr>
        <w:t>maintain</w:t>
      </w:r>
      <w:r w:rsidRPr="09894C7B" w:rsidR="32DA56D4">
        <w:rPr>
          <w:rFonts w:ascii="Calibri" w:hAnsi="Calibri" w:cs="Calibri" w:asciiTheme="majorAscii" w:hAnsiTheme="majorAscii" w:cstheme="majorAscii"/>
        </w:rPr>
        <w:t xml:space="preserve"> a tight range. </w:t>
      </w:r>
    </w:p>
    <w:p w:rsidRPr="005D45E2" w:rsidR="005D45E2" w:rsidP="00901555" w:rsidRDefault="0030405A" w14:paraId="07F0B363" w14:textId="36214D41">
      <w:pPr>
        <w:numPr>
          <w:ilvl w:val="0"/>
          <w:numId w:val="14"/>
        </w:numPr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Using a LCD display it allows the user to see the voltage output and temperature inside the unit</w:t>
      </w:r>
    </w:p>
    <w:p w:rsidRPr="00901555" w:rsidR="00454F8C" w:rsidP="00D05D36" w:rsidRDefault="00B7144B" w14:paraId="7C166C06" w14:textId="77777777">
      <w:pPr>
        <w:spacing w:before="400" w:line="276" w:lineRule="auto"/>
        <w:jc w:val="both"/>
        <w:rPr>
          <w:rFonts w:asciiTheme="majorHAnsi" w:hAnsiTheme="majorHAnsi" w:cstheme="majorHAnsi"/>
          <w:b/>
          <w:bCs/>
        </w:rPr>
      </w:pPr>
      <w:r w:rsidRPr="00901555">
        <w:rPr>
          <w:rFonts w:asciiTheme="majorHAnsi" w:hAnsiTheme="majorHAnsi" w:cstheme="majorHAnsi"/>
          <w:b/>
          <w:bCs/>
        </w:rPr>
        <w:t>Final assembly diagram</w:t>
      </w:r>
      <w:r w:rsidRPr="00901555" w:rsidR="00454F8C">
        <w:rPr>
          <w:rFonts w:asciiTheme="majorHAnsi" w:hAnsiTheme="majorHAnsi" w:cstheme="majorHAnsi"/>
          <w:b/>
          <w:bCs/>
        </w:rPr>
        <w:t>:</w:t>
      </w:r>
    </w:p>
    <w:p w:rsidRPr="00901555" w:rsidR="00901555" w:rsidP="00D05D36" w:rsidRDefault="008872DE" w14:paraId="43129B66" w14:textId="77777777">
      <w:pPr>
        <w:spacing w:before="400" w:line="276" w:lineRule="auto"/>
        <w:jc w:val="both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>Use any drawing tool of your preference. This is meant t</w:t>
      </w:r>
      <w:r w:rsidRPr="00901555" w:rsidR="00D05D36">
        <w:rPr>
          <w:rFonts w:asciiTheme="majorHAnsi" w:hAnsiTheme="majorHAnsi" w:cstheme="majorHAnsi"/>
        </w:rPr>
        <w:t>o have students think about practical implications f</w:t>
      </w:r>
      <w:r w:rsidRPr="00901555" w:rsidR="00251D48">
        <w:rPr>
          <w:rFonts w:asciiTheme="majorHAnsi" w:hAnsiTheme="majorHAnsi" w:cstheme="majorHAnsi"/>
        </w:rPr>
        <w:t>or</w:t>
      </w:r>
      <w:r w:rsidRPr="00901555" w:rsidR="00D05D36">
        <w:rPr>
          <w:rFonts w:asciiTheme="majorHAnsi" w:hAnsiTheme="majorHAnsi" w:cstheme="majorHAnsi"/>
        </w:rPr>
        <w:t xml:space="preserve"> their design.</w:t>
      </w:r>
      <w:r w:rsidRPr="00901555">
        <w:rPr>
          <w:rFonts w:asciiTheme="majorHAnsi" w:hAnsiTheme="majorHAnsi" w:cstheme="majorHAnsi"/>
        </w:rPr>
        <w:t xml:space="preserve"> </w:t>
      </w:r>
      <w:r w:rsidRPr="00901555" w:rsidR="00D05D36">
        <w:rPr>
          <w:rFonts w:asciiTheme="majorHAnsi" w:hAnsiTheme="majorHAnsi" w:cstheme="majorHAnsi"/>
        </w:rPr>
        <w:t>The drawing below was done on PowerPoint.</w:t>
      </w:r>
      <w:r w:rsidRPr="00901555" w:rsidR="004A06B7">
        <w:rPr>
          <w:rFonts w:asciiTheme="majorHAnsi" w:hAnsiTheme="majorHAnsi" w:cstheme="majorHAnsi"/>
        </w:rPr>
        <w:t xml:space="preserve"> Use the diagram to </w:t>
      </w:r>
      <w:r w:rsidRPr="00901555" w:rsidR="00251D48">
        <w:rPr>
          <w:rFonts w:asciiTheme="majorHAnsi" w:hAnsiTheme="majorHAnsi" w:cstheme="majorHAnsi"/>
        </w:rPr>
        <w:t>help with</w:t>
      </w:r>
      <w:r w:rsidRPr="00901555" w:rsidR="004A06B7">
        <w:rPr>
          <w:rFonts w:asciiTheme="majorHAnsi" w:hAnsiTheme="majorHAnsi" w:cstheme="majorHAnsi"/>
        </w:rPr>
        <w:t xml:space="preserve"> your </w:t>
      </w:r>
      <w:r w:rsidRPr="00901555" w:rsidR="00251D48">
        <w:rPr>
          <w:rFonts w:asciiTheme="majorHAnsi" w:hAnsiTheme="majorHAnsi" w:cstheme="majorHAnsi"/>
        </w:rPr>
        <w:t>project description.</w:t>
      </w:r>
    </w:p>
    <w:p w:rsidRPr="00901555" w:rsidR="00901555" w:rsidP="00901555" w:rsidRDefault="00901555" w14:paraId="0DE36BA7" w14:textId="0070DC55">
      <w:pPr>
        <w:keepNext w:val="1"/>
        <w:spacing w:before="400" w:line="276" w:lineRule="auto"/>
        <w:jc w:val="center"/>
      </w:pPr>
    </w:p>
    <w:p w:rsidR="09894C7B" w:rsidP="09894C7B" w:rsidRDefault="09894C7B" w14:paraId="091A7E27" w14:textId="76FD4120">
      <w:pPr>
        <w:keepNext w:val="1"/>
        <w:spacing w:before="400" w:line="276" w:lineRule="auto"/>
        <w:jc w:val="center"/>
      </w:pPr>
    </w:p>
    <w:p w:rsidR="1F17D849" w:rsidP="09894C7B" w:rsidRDefault="1F17D849" w14:paraId="5006BD34" w14:textId="3E4801EE">
      <w:pPr>
        <w:pStyle w:val="Caption"/>
        <w:jc w:val="center"/>
        <w:rPr>
          <w:rFonts w:ascii="Calibri" w:hAnsi="Calibri" w:cs="Calibri" w:asciiTheme="majorAscii" w:hAnsiTheme="majorAscii" w:cstheme="majorAscii"/>
          <w:b w:val="0"/>
          <w:bCs w:val="0"/>
        </w:rPr>
      </w:pPr>
      <w:r w:rsidRPr="09894C7B" w:rsidR="1F17D849">
        <w:rPr>
          <w:rFonts w:ascii="Calibri" w:hAnsi="Calibri" w:cs="Calibri" w:asciiTheme="majorAscii" w:hAnsiTheme="majorAscii" w:cstheme="majorAscii"/>
        </w:rPr>
        <w:t xml:space="preserve">Figure </w:t>
      </w:r>
      <w:r w:rsidRPr="09894C7B">
        <w:rPr>
          <w:rFonts w:ascii="Calibri" w:hAnsi="Calibri" w:cs="Calibri" w:asciiTheme="majorAscii" w:hAnsiTheme="majorAscii" w:cstheme="majorAscii"/>
        </w:rPr>
        <w:fldChar w:fldCharType="begin"/>
      </w:r>
      <w:r w:rsidRPr="09894C7B">
        <w:rPr>
          <w:rFonts w:ascii="Calibri" w:hAnsi="Calibri" w:cs="Calibri" w:asciiTheme="majorAscii" w:hAnsiTheme="majorAscii" w:cstheme="majorAscii"/>
        </w:rPr>
        <w:instrText xml:space="preserve"> SEQ Figure \* ARABIC </w:instrText>
      </w:r>
      <w:r w:rsidRPr="09894C7B">
        <w:rPr>
          <w:rFonts w:ascii="Calibri" w:hAnsi="Calibri" w:cs="Calibri" w:asciiTheme="majorAscii" w:hAnsiTheme="majorAscii" w:cstheme="majorAscii"/>
        </w:rPr>
        <w:fldChar w:fldCharType="separate"/>
      </w:r>
      <w:r w:rsidRPr="09894C7B" w:rsidR="1F17D849">
        <w:rPr>
          <w:rFonts w:ascii="Calibri" w:hAnsi="Calibri" w:cs="Calibri" w:asciiTheme="majorAscii" w:hAnsiTheme="majorAscii" w:cstheme="majorAscii"/>
          <w:noProof/>
        </w:rPr>
        <w:t>1</w:t>
      </w:r>
      <w:r w:rsidRPr="09894C7B">
        <w:rPr>
          <w:rFonts w:ascii="Calibri" w:hAnsi="Calibri" w:cs="Calibri" w:asciiTheme="majorAscii" w:hAnsiTheme="majorAscii" w:cstheme="majorAscii"/>
        </w:rPr>
        <w:fldChar w:fldCharType="end"/>
      </w:r>
      <w:r w:rsidRPr="09894C7B" w:rsidR="1F17D849">
        <w:rPr>
          <w:rFonts w:ascii="Calibri" w:hAnsi="Calibri" w:cs="Calibri" w:asciiTheme="majorAscii" w:hAnsiTheme="majorAscii" w:cstheme="majorAscii"/>
        </w:rPr>
        <w:t xml:space="preserve"> - Project diagram.</w:t>
      </w:r>
      <w:r w:rsidRPr="09894C7B">
        <w:rPr>
          <w:rFonts w:ascii="Calibri" w:hAnsi="Calibri" w:cs="Calibri" w:asciiTheme="majorAscii" w:hAnsiTheme="majorAscii" w:cstheme="majorAscii"/>
          <w:b w:val="0"/>
          <w:bCs w:val="0"/>
        </w:rPr>
        <w:br w:type="page"/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83C0A71" wp14:editId="3D077F30">
                <wp:extent xmlns:wp="http://schemas.openxmlformats.org/drawingml/2006/wordprocessingDrawing" cx="5692140" cy="3032760"/>
                <wp:effectExtent xmlns:wp="http://schemas.openxmlformats.org/drawingml/2006/wordprocessingDrawing" l="19050" t="19050" r="41910" b="34290"/>
                <wp:docPr xmlns:wp="http://schemas.openxmlformats.org/drawingml/2006/wordprocessingDrawing" id="842871093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92140" cy="3032760"/>
                          <a:chOff x="0" y="0"/>
                          <a:chExt cx="5692140" cy="3032760"/>
                        </a:xfrm>
                      </wpg:grpSpPr>
                      <wps:wsp xmlns:wps="http://schemas.microsoft.com/office/word/2010/wordprocessingShape">
                        <wps:cNvPr id="144283529" name="Rectangle 144283529"/>
                        <wps:cNvSpPr/>
                        <wps:spPr>
                          <a:xfrm>
                            <a:off x="259080" y="1493520"/>
                            <a:ext cx="1043940" cy="117348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57AC8" w:rsidP="00357AC8" w:rsidRDefault="00357AC8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  <w:t>REGULATOR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42914789" name="Rectangle 1242914789"/>
                        <wps:cNvSpPr/>
                        <wps:spPr>
                          <a:xfrm>
                            <a:off x="259080" y="198120"/>
                            <a:ext cx="960120" cy="11734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57AC8" w:rsidP="00357AC8" w:rsidRDefault="00357AC8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  <w:t xml:space="preserve">12 V REG for Arduino </w:t>
                              </w:r>
                            </w:p>
                            <w:p w:rsidR="00357AC8" w:rsidP="00357AC8" w:rsidRDefault="00357AC8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  <w:t>Power</w:t>
                              </w:r>
                            </w:p>
                            <w:p w:rsidR="00357AC8" w:rsidP="00357AC8" w:rsidRDefault="00357AC8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  <w:t>and FANS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58298897" name="Rectangle 758298897"/>
                        <wps:cNvSpPr/>
                        <wps:spPr>
                          <a:xfrm>
                            <a:off x="2042160" y="1493520"/>
                            <a:ext cx="1920240" cy="11049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57AC8" w:rsidP="00357AC8" w:rsidRDefault="00357AC8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  <w:t>Arduino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936808452" name="Rectangle 936808452"/>
                        <wps:cNvSpPr/>
                        <wps:spPr>
                          <a:xfrm>
                            <a:off x="2026920" y="190500"/>
                            <a:ext cx="914400" cy="8763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57AC8" w:rsidP="00357AC8" w:rsidRDefault="00357AC8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  <w:t>FAN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30294163" name="Rectangle 530294163"/>
                        <wps:cNvSpPr/>
                        <wps:spPr>
                          <a:xfrm>
                            <a:off x="3284220" y="198120"/>
                            <a:ext cx="914400" cy="8686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57AC8" w:rsidP="00357AC8" w:rsidRDefault="00357AC8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  <w:t>FAN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2063949726" name="Straight Arrow Connector 2063949726"/>
                        <wps:cNvCnPr/>
                        <wps:spPr>
                          <a:xfrm>
                            <a:off x="1158240" y="1158240"/>
                            <a:ext cx="975360" cy="46482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142062328" name="Rectangle 2142062328"/>
                        <wps:cNvSpPr/>
                        <wps:spPr>
                          <a:xfrm>
                            <a:off x="4366260" y="1356360"/>
                            <a:ext cx="815340" cy="12496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357AC8" w:rsidP="00357AC8" w:rsidRDefault="00357AC8">
                              <w:pPr>
                                <w:jc w:val="center"/>
                                <w:rPr>
                                  <w:rFonts w:ascii="Cambria" w:hAnsi="Cambria" w:eastAsia="Cambria"/>
                                  <w:color w:val="FFFFFF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mbria" w:hAnsi="Cambria" w:eastAsia="Cambria"/>
                                  <w:color w:val="FFFFFF"/>
                                  <w:sz w:val="22"/>
                                  <w:szCs w:val="22"/>
                                </w:rPr>
                                <w:t>TIP110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792088759" name="Straight Arrow Connector 792088759"/>
                        <wps:cNvCnPr/>
                        <wps:spPr>
                          <a:xfrm flipV="1">
                            <a:off x="3771900" y="1783080"/>
                            <a:ext cx="800100" cy="1524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75715205" name="Straight Arrow Connector 1375715205"/>
                        <wps:cNvCnPr/>
                        <wps:spPr>
                          <a:xfrm flipV="1">
                            <a:off x="1303020" y="2366010"/>
                            <a:ext cx="800100" cy="1524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39066463" name="Straight Arrow Connector 1339066463"/>
                        <wps:cNvCnPr>
                          <a:endCxn id="2142062328" idx="0"/>
                        </wps:cNvCnPr>
                        <wps:spPr>
                          <a:xfrm>
                            <a:off x="4171950" y="800100"/>
                            <a:ext cx="601980" cy="55626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76219886" name="Straight Arrow Connector 1376219886"/>
                        <wps:cNvCnPr/>
                        <wps:spPr>
                          <a:xfrm>
                            <a:off x="2865120" y="1021080"/>
                            <a:ext cx="1607820" cy="48006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698713252" name="Rectangle 1698713252"/>
                        <wps:cNvSpPr/>
                        <wps:spPr>
                          <a:xfrm>
                            <a:off x="0" y="0"/>
                            <a:ext cx="5692140" cy="303276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Pr="09894C7B" w:rsidR="23C6F022">
        <w:rPr>
          <w:rFonts w:ascii="Calibri" w:hAnsi="Calibri" w:cs="Calibri" w:asciiTheme="majorAscii" w:hAnsiTheme="majorAscii" w:cstheme="majorAscii"/>
          <w:b w:val="0"/>
          <w:bCs w:val="0"/>
        </w:rPr>
        <w:t xml:space="preserve">figure above </w:t>
      </w:r>
      <w:r w:rsidRPr="09894C7B" w:rsidR="23C6F022">
        <w:rPr>
          <w:rFonts w:ascii="Calibri" w:hAnsi="Calibri" w:cs="Calibri" w:asciiTheme="majorAscii" w:hAnsiTheme="majorAscii" w:cstheme="majorAscii"/>
          <w:b w:val="0"/>
          <w:bCs w:val="0"/>
        </w:rPr>
        <w:t>indicates</w:t>
      </w:r>
      <w:r w:rsidRPr="09894C7B" w:rsidR="23C6F022">
        <w:rPr>
          <w:rFonts w:ascii="Calibri" w:hAnsi="Calibri" w:cs="Calibri" w:asciiTheme="majorAscii" w:hAnsiTheme="majorAscii" w:cstheme="majorAscii"/>
          <w:b w:val="0"/>
          <w:bCs w:val="0"/>
        </w:rPr>
        <w:t xml:space="preserve"> a general block diagram</w:t>
      </w:r>
    </w:p>
    <w:p w:rsidRPr="00901555" w:rsidR="00734762" w:rsidP="00113071" w:rsidRDefault="00734762" w14:paraId="2BAEE385" w14:textId="37B58701">
      <w:pPr>
        <w:pStyle w:val="Heading2"/>
        <w:spacing w:before="400" w:line="276" w:lineRule="auto"/>
        <w:rPr>
          <w:rFonts w:cstheme="majorHAnsi"/>
        </w:rPr>
      </w:pPr>
      <w:r w:rsidRPr="00901555">
        <w:rPr>
          <w:rFonts w:cstheme="majorHAnsi"/>
        </w:rPr>
        <w:t>3. Circuit Diagram</w:t>
      </w:r>
    </w:p>
    <w:p w:rsidRPr="00901555" w:rsidR="00734762" w:rsidP="00113071" w:rsidRDefault="00734762" w14:paraId="6F5B4273" w14:textId="77777777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901555">
        <w:rPr>
          <w:rFonts w:asciiTheme="majorHAnsi" w:hAnsiTheme="majorHAnsi" w:cstheme="majorHAnsi"/>
          <w:b/>
          <w:bCs/>
        </w:rPr>
        <w:t>Inputs:</w:t>
      </w:r>
    </w:p>
    <w:p w:rsidRPr="00901555" w:rsidR="00734762" w:rsidP="09894C7B" w:rsidRDefault="0030405A" w14:paraId="7D0BDE9E" w14:textId="721621BB">
      <w:pPr>
        <w:pStyle w:val="ListBullet"/>
        <w:tabs>
          <w:tab w:val="clear" w:pos="360"/>
          <w:tab w:val="num" w:pos="720"/>
        </w:tabs>
        <w:spacing w:before="400" w:after="200" w:line="276" w:lineRule="auto"/>
        <w:ind w:left="720"/>
        <w:rPr>
          <w:rFonts w:ascii="Calibri" w:hAnsi="Calibri" w:cs="Calibri" w:asciiTheme="majorAscii" w:hAnsiTheme="majorAscii" w:cstheme="majorAscii"/>
        </w:rPr>
      </w:pPr>
      <w:r w:rsidRPr="09894C7B" w:rsidR="3B22EA36">
        <w:rPr>
          <w:rFonts w:ascii="Calibri" w:hAnsi="Calibri" w:cs="Calibri" w:asciiTheme="majorAscii" w:hAnsiTheme="majorAscii" w:cstheme="majorAscii"/>
        </w:rPr>
        <w:t xml:space="preserve">Temperature </w:t>
      </w:r>
      <w:r w:rsidRPr="09894C7B" w:rsidR="3B22EA36">
        <w:rPr>
          <w:rFonts w:ascii="Calibri" w:hAnsi="Calibri" w:cs="Calibri" w:asciiTheme="majorAscii" w:hAnsiTheme="majorAscii" w:cstheme="majorAscii"/>
        </w:rPr>
        <w:t>Sensor(</w:t>
      </w:r>
      <w:r w:rsidRPr="09894C7B" w:rsidR="3B22EA36">
        <w:rPr>
          <w:rFonts w:ascii="Calibri" w:hAnsi="Calibri" w:cs="Calibri" w:asciiTheme="majorAscii" w:hAnsiTheme="majorAscii" w:cstheme="majorAscii"/>
        </w:rPr>
        <w:t>DS18B20)</w:t>
      </w:r>
    </w:p>
    <w:p w:rsidR="4E6088E3" w:rsidP="09894C7B" w:rsidRDefault="4E6088E3" w14:paraId="6F7DA16D" w14:textId="04A0611D">
      <w:pPr>
        <w:pStyle w:val="ListBullet"/>
        <w:tabs>
          <w:tab w:val="clear" w:leader="none" w:pos="360"/>
          <w:tab w:val="num" w:leader="none" w:pos="720"/>
        </w:tabs>
        <w:spacing w:before="400" w:after="200" w:line="276" w:lineRule="auto"/>
        <w:ind w:left="720"/>
        <w:rPr>
          <w:rFonts w:ascii="Calibri" w:hAnsi="Calibri" w:cs="Calibri" w:asciiTheme="majorAscii" w:hAnsiTheme="majorAscii" w:cstheme="majorAscii"/>
        </w:rPr>
      </w:pPr>
      <w:r w:rsidRPr="09894C7B" w:rsidR="4E6088E3">
        <w:rPr>
          <w:rFonts w:ascii="Calibri" w:hAnsi="Calibri" w:cs="Calibri" w:asciiTheme="majorAscii" w:hAnsiTheme="majorAscii" w:cstheme="majorAscii"/>
        </w:rPr>
        <w:t>Custom voltage divider network</w:t>
      </w:r>
    </w:p>
    <w:p w:rsidRPr="00901555" w:rsidR="00734762" w:rsidP="00113071" w:rsidRDefault="00734762" w14:paraId="4B68400B" w14:textId="77777777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901555">
        <w:rPr>
          <w:rFonts w:asciiTheme="majorHAnsi" w:hAnsiTheme="majorHAnsi" w:cstheme="majorHAnsi"/>
          <w:b/>
          <w:bCs/>
        </w:rPr>
        <w:t>Outputs:</w:t>
      </w:r>
    </w:p>
    <w:p w:rsidRPr="00901555" w:rsidR="00734762" w:rsidP="00113071" w:rsidRDefault="0030405A" w14:paraId="796DCE85" w14:textId="5AB56D66">
      <w:pPr>
        <w:pStyle w:val="ListBullet"/>
        <w:tabs>
          <w:tab w:val="clear" w:pos="360"/>
          <w:tab w:val="num" w:pos="720"/>
        </w:tabs>
        <w:spacing w:before="400" w:after="200" w:line="276" w:lineRule="auto"/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LCD Display</w:t>
      </w:r>
    </w:p>
    <w:p w:rsidRPr="00901555" w:rsidR="00734762" w:rsidP="09894C7B" w:rsidRDefault="0030405A" w14:paraId="0498AD12" w14:textId="174EFEE9">
      <w:pPr>
        <w:pStyle w:val="ListBullet"/>
        <w:tabs>
          <w:tab w:val="clear" w:pos="360"/>
          <w:tab w:val="num" w:pos="720"/>
        </w:tabs>
        <w:spacing w:before="400" w:after="200" w:line="276" w:lineRule="auto"/>
        <w:ind w:left="720"/>
        <w:rPr>
          <w:rFonts w:ascii="Calibri" w:hAnsi="Calibri" w:cs="Calibri" w:asciiTheme="majorAscii" w:hAnsiTheme="majorAscii" w:cstheme="majorAscii"/>
        </w:rPr>
      </w:pPr>
      <w:r w:rsidRPr="09894C7B" w:rsidR="3B22EA36">
        <w:rPr>
          <w:rFonts w:ascii="Calibri" w:hAnsi="Calibri" w:cs="Calibri" w:asciiTheme="majorAscii" w:hAnsiTheme="majorAscii" w:cstheme="majorAscii"/>
        </w:rPr>
        <w:t>Fan</w:t>
      </w:r>
      <w:r w:rsidRPr="09894C7B" w:rsidR="70B6D14C">
        <w:rPr>
          <w:rFonts w:ascii="Calibri" w:hAnsi="Calibri" w:cs="Calibri" w:asciiTheme="majorAscii" w:hAnsiTheme="majorAscii" w:cstheme="majorAscii"/>
        </w:rPr>
        <w:t>s</w:t>
      </w:r>
    </w:p>
    <w:p w:rsidRPr="00901555" w:rsidR="00A21702" w:rsidP="00113071" w:rsidRDefault="00A21702" w14:paraId="235ABED8" w14:textId="3BB1204D">
      <w:pPr>
        <w:spacing w:before="400" w:line="276" w:lineRule="auto"/>
        <w:rPr>
          <w:rFonts w:asciiTheme="majorHAnsi" w:hAnsiTheme="majorHAnsi" w:cstheme="majorHAnsi"/>
        </w:rPr>
      </w:pPr>
      <w:r w:rsidRPr="00A21702">
        <w:rPr>
          <w:rFonts w:asciiTheme="majorHAnsi" w:hAnsiTheme="majorHAnsi" w:cstheme="majorHAnsi"/>
        </w:rPr>
        <w:t>Below is a description of the hardware connections</w:t>
      </w:r>
      <w:r w:rsidRPr="00901555" w:rsidR="00995B5D">
        <w:rPr>
          <w:rFonts w:asciiTheme="majorHAnsi" w:hAnsiTheme="majorHAnsi" w:cstheme="majorHAnsi"/>
        </w:rPr>
        <w:t>, which are also shown graphically using Frit</w:t>
      </w:r>
      <w:r w:rsidRPr="00901555" w:rsidR="00FC0D9F">
        <w:rPr>
          <w:rFonts w:asciiTheme="majorHAnsi" w:hAnsiTheme="majorHAnsi" w:cstheme="majorHAnsi"/>
        </w:rPr>
        <w:t xml:space="preserve">zing </w:t>
      </w:r>
      <w:r w:rsidRPr="00A21702">
        <w:rPr>
          <w:rFonts w:asciiTheme="majorHAnsi" w:hAnsiTheme="majorHAnsi" w:cstheme="majorHAnsi"/>
        </w:rPr>
        <w:t xml:space="preserve">(or a similar CAD tool). </w:t>
      </w:r>
      <w:r w:rsidRPr="00901555" w:rsidR="002F6334">
        <w:rPr>
          <w:rFonts w:asciiTheme="majorHAnsi" w:hAnsiTheme="majorHAnsi" w:cstheme="majorHAnsi"/>
        </w:rPr>
        <w:t>Note how</w:t>
      </w:r>
      <w:r w:rsidRPr="00A21702">
        <w:rPr>
          <w:rFonts w:asciiTheme="majorHAnsi" w:hAnsiTheme="majorHAnsi" w:cstheme="majorHAnsi"/>
        </w:rPr>
        <w:t xml:space="preserve"> schematic </w:t>
      </w:r>
      <w:r w:rsidRPr="00901555" w:rsidR="002F6334">
        <w:rPr>
          <w:rFonts w:asciiTheme="majorHAnsi" w:hAnsiTheme="majorHAnsi" w:cstheme="majorHAnsi"/>
        </w:rPr>
        <w:t xml:space="preserve">is </w:t>
      </w:r>
      <w:r w:rsidRPr="00A21702">
        <w:rPr>
          <w:rFonts w:asciiTheme="majorHAnsi" w:hAnsiTheme="majorHAnsi" w:cstheme="majorHAnsi"/>
          <w:b/>
          <w:bCs/>
        </w:rPr>
        <w:t>neat, labelled</w:t>
      </w:r>
      <w:r w:rsidRPr="00901555" w:rsidR="002F6334">
        <w:rPr>
          <w:rFonts w:asciiTheme="majorHAnsi" w:hAnsiTheme="majorHAnsi" w:cstheme="majorHAnsi"/>
          <w:b/>
          <w:bCs/>
        </w:rPr>
        <w:t xml:space="preserve"> and colour-coded,</w:t>
      </w:r>
      <w:r w:rsidRPr="00A21702">
        <w:rPr>
          <w:rFonts w:asciiTheme="majorHAnsi" w:hAnsiTheme="majorHAnsi" w:cstheme="majorHAnsi"/>
        </w:rPr>
        <w:t xml:space="preserve"> so the instructor can follow the circuit at a glance.</w:t>
      </w:r>
    </w:p>
    <w:p w:rsidRPr="00901555" w:rsidR="00542D09" w:rsidP="00113071" w:rsidRDefault="00542D09" w14:paraId="28E684EC" w14:textId="405813A1">
      <w:pPr>
        <w:pStyle w:val="Caption"/>
        <w:keepNext/>
        <w:spacing w:before="400"/>
        <w:jc w:val="center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Table </w:t>
      </w:r>
      <w:r w:rsidRPr="00901555">
        <w:rPr>
          <w:rFonts w:asciiTheme="majorHAnsi" w:hAnsiTheme="majorHAnsi" w:cstheme="majorHAnsi"/>
        </w:rPr>
        <w:fldChar w:fldCharType="begin"/>
      </w:r>
      <w:r w:rsidRPr="00901555">
        <w:rPr>
          <w:rFonts w:asciiTheme="majorHAnsi" w:hAnsiTheme="majorHAnsi" w:cstheme="majorHAnsi"/>
        </w:rPr>
        <w:instrText xml:space="preserve"> SEQ Table \* ARABIC </w:instrText>
      </w:r>
      <w:r w:rsidRPr="00901555">
        <w:rPr>
          <w:rFonts w:asciiTheme="majorHAnsi" w:hAnsiTheme="majorHAnsi" w:cstheme="majorHAnsi"/>
        </w:rPr>
        <w:fldChar w:fldCharType="separate"/>
      </w:r>
      <w:r w:rsidRPr="00901555" w:rsidR="00110D9C">
        <w:rPr>
          <w:rFonts w:asciiTheme="majorHAnsi" w:hAnsiTheme="majorHAnsi" w:cstheme="majorHAnsi"/>
          <w:noProof/>
        </w:rPr>
        <w:t>1</w:t>
      </w:r>
      <w:r w:rsidRPr="00901555">
        <w:rPr>
          <w:rFonts w:asciiTheme="majorHAnsi" w:hAnsiTheme="majorHAnsi" w:cstheme="majorHAnsi"/>
        </w:rPr>
        <w:fldChar w:fldCharType="end"/>
      </w:r>
      <w:r w:rsidRPr="00901555">
        <w:rPr>
          <w:rFonts w:asciiTheme="majorHAnsi" w:hAnsiTheme="majorHAnsi" w:cstheme="majorHAnsi"/>
        </w:rPr>
        <w:t xml:space="preserve"> - Circuit Connections</w:t>
      </w:r>
    </w:p>
    <w:tbl>
      <w:tblPr>
        <w:tblStyle w:val="TableGrid"/>
        <w:tblW w:w="8434" w:type="dxa"/>
        <w:tblLook w:val="04A0" w:firstRow="1" w:lastRow="0" w:firstColumn="1" w:lastColumn="0" w:noHBand="0" w:noVBand="1"/>
      </w:tblPr>
      <w:tblGrid>
        <w:gridCol w:w="2209"/>
        <w:gridCol w:w="3375"/>
        <w:gridCol w:w="2850"/>
      </w:tblGrid>
      <w:tr w:rsidRPr="00A21702" w:rsidR="0030405A" w:rsidTr="09894C7B" w14:paraId="440728E8" w14:textId="77777777">
        <w:tc>
          <w:tcPr>
            <w:tcW w:w="0" w:type="auto"/>
            <w:tcMar/>
            <w:vAlign w:val="center"/>
            <w:hideMark/>
          </w:tcPr>
          <w:p w:rsidRPr="0030405A" w:rsidR="0030405A" w:rsidP="0030405A" w:rsidRDefault="0030405A" w14:paraId="5C3CA329" w14:textId="60F1C58F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30405A">
              <w:rPr>
                <w:rFonts w:ascii="Segoe UI" w:hAnsi="Segoe UI" w:cs="Segoe UI"/>
                <w:b/>
                <w:bCs/>
              </w:rPr>
              <w:t>component</w:t>
            </w:r>
          </w:p>
        </w:tc>
        <w:tc>
          <w:tcPr>
            <w:tcW w:w="3375" w:type="dxa"/>
            <w:tcMar/>
            <w:vAlign w:val="center"/>
            <w:hideMark/>
          </w:tcPr>
          <w:p w:rsidRPr="0030405A" w:rsidR="0030405A" w:rsidP="0030405A" w:rsidRDefault="0030405A" w14:paraId="1D4C34C3" w14:textId="19424072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30405A">
              <w:rPr>
                <w:rFonts w:ascii="Segoe UI" w:hAnsi="Segoe UI" w:cs="Segoe UI"/>
                <w:b/>
                <w:bCs/>
              </w:rPr>
              <w:t>Pinout for named component</w:t>
            </w:r>
          </w:p>
        </w:tc>
        <w:tc>
          <w:tcPr>
            <w:tcW w:w="2850" w:type="dxa"/>
            <w:tcMar/>
            <w:vAlign w:val="center"/>
            <w:hideMark/>
          </w:tcPr>
          <w:p w:rsidRPr="0030405A" w:rsidR="0030405A" w:rsidP="0030405A" w:rsidRDefault="0030405A" w14:paraId="0F90E0A7" w14:textId="2955E71D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Notes</w:t>
            </w:r>
          </w:p>
        </w:tc>
      </w:tr>
      <w:tr w:rsidRPr="00A21702" w:rsidR="0030405A" w:rsidTr="09894C7B" w14:paraId="6FF9D1D3" w14:textId="77777777">
        <w:trPr>
          <w:trHeight w:val="2573"/>
        </w:trPr>
        <w:tc>
          <w:tcPr>
            <w:tcW w:w="0" w:type="auto"/>
            <w:tcMar/>
            <w:vAlign w:val="center"/>
            <w:hideMark/>
          </w:tcPr>
          <w:p w:rsidRPr="0030405A" w:rsidR="0030405A" w:rsidP="0030405A" w:rsidRDefault="0030405A" w14:paraId="147FE163" w14:textId="6073334C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30405A">
              <w:rPr>
                <w:rFonts w:ascii="Segoe UI" w:hAnsi="Segoe UI" w:cs="Segoe UI"/>
              </w:rPr>
              <w:t>LCD Display</w:t>
            </w:r>
          </w:p>
        </w:tc>
        <w:tc>
          <w:tcPr>
            <w:tcW w:w="3375" w:type="dxa"/>
            <w:tcMar/>
            <w:vAlign w:val="center"/>
            <w:hideMark/>
          </w:tcPr>
          <w:p w:rsidR="0030405A" w:rsidP="0030405A" w:rsidRDefault="0030405A" w14:paraId="5E0E1D63" w14:textId="77777777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 w:rsidRPr="0030405A">
              <w:rPr>
                <w:rFonts w:ascii="Segoe UI" w:hAnsi="Segoe UI" w:cs="Segoe UI"/>
              </w:rPr>
              <w:t xml:space="preserve">1k resistor to ground → VD, </w:t>
            </w:r>
          </w:p>
          <w:p w:rsidR="0030405A" w:rsidP="0030405A" w:rsidRDefault="0030405A" w14:paraId="6F8AF6F2" w14:textId="3207B002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 w:rsidRPr="0030405A">
              <w:rPr>
                <w:rFonts w:ascii="Segoe UI" w:hAnsi="Segoe UI" w:cs="Segoe UI"/>
              </w:rPr>
              <w:t xml:space="preserve">Pin 7 → RS, </w:t>
            </w:r>
            <w:r>
              <w:rPr>
                <w:rFonts w:ascii="Segoe UI" w:hAnsi="Segoe UI" w:cs="Segoe UI"/>
              </w:rPr>
              <w:t xml:space="preserve">    </w:t>
            </w:r>
            <w:r w:rsidRPr="0030405A">
              <w:rPr>
                <w:rFonts w:ascii="Segoe UI" w:hAnsi="Segoe UI" w:cs="Segoe UI"/>
              </w:rPr>
              <w:t xml:space="preserve">Pin 8 → RW, K→GND </w:t>
            </w:r>
            <w:r>
              <w:rPr>
                <w:rFonts w:ascii="Segoe UI" w:hAnsi="Segoe UI" w:cs="Segoe UI"/>
              </w:rPr>
              <w:t xml:space="preserve">         </w:t>
            </w:r>
            <w:r w:rsidRPr="0030405A">
              <w:rPr>
                <w:rFonts w:ascii="Segoe UI" w:hAnsi="Segoe UI" w:cs="Segoe UI"/>
              </w:rPr>
              <w:t xml:space="preserve">Pin 9 → D4, </w:t>
            </w:r>
          </w:p>
          <w:p w:rsidR="0030405A" w:rsidP="0030405A" w:rsidRDefault="0030405A" w14:paraId="2373194C" w14:textId="0474C67D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 w:rsidRPr="0030405A">
              <w:rPr>
                <w:rFonts w:ascii="Segoe UI" w:hAnsi="Segoe UI" w:cs="Segoe UI"/>
              </w:rPr>
              <w:t xml:space="preserve">Pin 10 → D5, </w:t>
            </w:r>
            <w:r>
              <w:rPr>
                <w:rFonts w:ascii="Segoe UI" w:hAnsi="Segoe UI" w:cs="Segoe UI"/>
              </w:rPr>
              <w:t xml:space="preserve">  </w:t>
            </w:r>
            <w:r w:rsidRPr="0030405A">
              <w:rPr>
                <w:rFonts w:ascii="Segoe UI" w:hAnsi="Segoe UI" w:cs="Segoe UI"/>
              </w:rPr>
              <w:t xml:space="preserve">Pin 11 → D6, </w:t>
            </w:r>
          </w:p>
          <w:p w:rsidRPr="0030405A" w:rsidR="0030405A" w:rsidP="0030405A" w:rsidRDefault="0030405A" w14:paraId="08F65E45" w14:textId="661C5DEB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 w:rsidRPr="0030405A">
              <w:rPr>
                <w:rFonts w:ascii="Segoe UI" w:hAnsi="Segoe UI" w:cs="Segoe UI"/>
              </w:rPr>
              <w:t>Pin 12 → D7,</w:t>
            </w:r>
            <w:r>
              <w:rPr>
                <w:rFonts w:ascii="Segoe UI" w:hAnsi="Segoe UI" w:cs="Segoe UI"/>
              </w:rPr>
              <w:t xml:space="preserve">         </w:t>
            </w:r>
            <w:r w:rsidRPr="0030405A">
              <w:rPr>
                <w:rFonts w:ascii="Segoe UI" w:hAnsi="Segoe UI" w:cs="Segoe UI"/>
              </w:rPr>
              <w:t xml:space="preserve"> A→VCC</w:t>
            </w:r>
          </w:p>
        </w:tc>
        <w:tc>
          <w:tcPr>
            <w:tcW w:w="2850" w:type="dxa"/>
            <w:tcMar/>
            <w:vAlign w:val="center"/>
            <w:hideMark/>
          </w:tcPr>
          <w:p w:rsidRPr="0030405A" w:rsidR="0030405A" w:rsidP="0030405A" w:rsidRDefault="003F5C61" w14:paraId="6E8B4598" w14:textId="6AEE4BDD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Standard connections to display voltage output and temperature inside component</w:t>
            </w:r>
          </w:p>
        </w:tc>
      </w:tr>
      <w:tr w:rsidRPr="00A21702" w:rsidR="0030405A" w:rsidTr="09894C7B" w14:paraId="2EC6C8DF" w14:textId="77777777">
        <w:tc>
          <w:tcPr>
            <w:tcW w:w="0" w:type="auto"/>
            <w:tcMar/>
            <w:vAlign w:val="center"/>
            <w:hideMark/>
          </w:tcPr>
          <w:p w:rsidRPr="0030405A" w:rsidR="0030405A" w:rsidP="0030405A" w:rsidRDefault="0030405A" w14:paraId="6229AF3C" w14:textId="28DE30EB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375" w:type="dxa"/>
            <w:tcMar/>
            <w:vAlign w:val="center"/>
            <w:hideMark/>
          </w:tcPr>
          <w:p w:rsidRPr="0030405A" w:rsidR="0030405A" w:rsidP="0030405A" w:rsidRDefault="0030405A" w14:paraId="74348DA0" w14:textId="5AD0B17C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50" w:type="dxa"/>
            <w:tcMar/>
            <w:vAlign w:val="center"/>
            <w:hideMark/>
          </w:tcPr>
          <w:p w:rsidRPr="0030405A" w:rsidR="0030405A" w:rsidP="0030405A" w:rsidRDefault="0030405A" w14:paraId="1F2A247E" w14:textId="5DCC3F77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</w:p>
        </w:tc>
      </w:tr>
      <w:tr w:rsidRPr="00A21702" w:rsidR="0030405A" w:rsidTr="09894C7B" w14:paraId="31A3EFC6" w14:textId="77777777">
        <w:tc>
          <w:tcPr>
            <w:tcW w:w="0" w:type="auto"/>
            <w:tcMar/>
            <w:vAlign w:val="center"/>
            <w:hideMark/>
          </w:tcPr>
          <w:p w:rsidRPr="0030405A" w:rsidR="0030405A" w:rsidP="0030405A" w:rsidRDefault="0030405A" w14:paraId="09963DFD" w14:textId="242CDEAB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30405A">
              <w:rPr>
                <w:rFonts w:ascii="Segoe UI" w:hAnsi="Segoe UI" w:cs="Segoe UI"/>
              </w:rPr>
              <w:t>Temp Sensor</w:t>
            </w:r>
          </w:p>
        </w:tc>
        <w:tc>
          <w:tcPr>
            <w:tcW w:w="3375" w:type="dxa"/>
            <w:tcMar/>
            <w:vAlign w:val="center"/>
            <w:hideMark/>
          </w:tcPr>
          <w:p w:rsidR="003F5C61" w:rsidP="0030405A" w:rsidRDefault="003F5C61" w14:paraId="6CD248A0" w14:textId="128F67D5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GND→Pin 1,  VCC→Pin 2,</w:t>
            </w:r>
          </w:p>
          <w:p w:rsidRPr="0030405A" w:rsidR="0030405A" w:rsidP="0030405A" w:rsidRDefault="003F5C61" w14:paraId="63D4BF6A" w14:textId="068D1103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="Segoe UI" w:hAnsi="Segoe UI" w:cs="Segoe UI"/>
              </w:rPr>
              <w:t xml:space="preserve"> </w:t>
            </w:r>
            <w:r w:rsidRPr="0030405A" w:rsidR="0030405A">
              <w:rPr>
                <w:rFonts w:ascii="Segoe UI" w:hAnsi="Segoe UI" w:cs="Segoe UI"/>
              </w:rPr>
              <w:t>Vout → Pin 3</w:t>
            </w:r>
          </w:p>
        </w:tc>
        <w:tc>
          <w:tcPr>
            <w:tcW w:w="2850" w:type="dxa"/>
            <w:tcMar/>
            <w:vAlign w:val="center"/>
            <w:hideMark/>
          </w:tcPr>
          <w:p w:rsidRPr="0030405A" w:rsidR="0030405A" w:rsidP="0030405A" w:rsidRDefault="003F5C61" w14:paraId="73C041A9" w14:textId="1CF0752C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Temperature sensor to monitor heat in unit</w:t>
            </w:r>
          </w:p>
        </w:tc>
      </w:tr>
      <w:tr w:rsidRPr="00A21702" w:rsidR="0030405A" w:rsidTr="09894C7B" w14:paraId="57F80275" w14:textId="77777777">
        <w:tc>
          <w:tcPr>
            <w:tcW w:w="0" w:type="auto"/>
            <w:tcMar/>
            <w:vAlign w:val="center"/>
            <w:hideMark/>
          </w:tcPr>
          <w:p w:rsidRPr="0030405A" w:rsidR="0030405A" w:rsidP="0030405A" w:rsidRDefault="0030405A" w14:paraId="1A4DDD35" w14:textId="773E5E05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30405A">
              <w:rPr>
                <w:rFonts w:ascii="Segoe UI" w:hAnsi="Segoe UI" w:cs="Segoe UI"/>
              </w:rPr>
              <w:t>Volt Sensor</w:t>
            </w:r>
          </w:p>
        </w:tc>
        <w:tc>
          <w:tcPr>
            <w:tcW w:w="3375" w:type="dxa"/>
            <w:tcMar/>
            <w:vAlign w:val="center"/>
            <w:hideMark/>
          </w:tcPr>
          <w:p w:rsidRPr="0030405A" w:rsidR="0030405A" w:rsidP="0030405A" w:rsidRDefault="0030405A" w14:paraId="382C0482" w14:textId="3179DA76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 w:rsidRPr="0030405A">
              <w:rPr>
                <w:rFonts w:ascii="Segoe UI" w:hAnsi="Segoe UI" w:cs="Segoe UI"/>
              </w:rPr>
              <w:t>Voltage Divider node A → A</w:t>
            </w: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850" w:type="dxa"/>
            <w:tcMar/>
            <w:vAlign w:val="center"/>
            <w:hideMark/>
          </w:tcPr>
          <w:p w:rsidRPr="0030405A" w:rsidR="0030405A" w:rsidP="0030405A" w:rsidRDefault="003F5C61" w14:paraId="0BB5C94B" w14:textId="189C11B0">
            <w:pPr>
              <w:spacing w:line="276" w:lineRule="auto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Using resistors to lower voltage entering Arduino board used for detecting voltage output</w:t>
            </w:r>
          </w:p>
        </w:tc>
      </w:tr>
      <w:tr w:rsidRPr="00A21702" w:rsidR="0030405A" w:rsidTr="09894C7B" w14:paraId="7704BB5E" w14:textId="77777777">
        <w:tc>
          <w:tcPr>
            <w:tcW w:w="0" w:type="auto"/>
            <w:tcMar/>
            <w:vAlign w:val="center"/>
            <w:hideMark/>
          </w:tcPr>
          <w:p w:rsidRPr="0030405A" w:rsidR="0030405A" w:rsidP="09894C7B" w:rsidRDefault="0030405A" w14:paraId="24B7618B" w14:textId="35A054FE">
            <w:pPr>
              <w:spacing w:line="276" w:lineRule="auto"/>
              <w:jc w:val="center"/>
              <w:rPr>
                <w:rFonts w:ascii="Calibri" w:hAnsi="Calibri" w:cs="Calibri" w:asciiTheme="majorAscii" w:hAnsiTheme="majorAscii" w:cstheme="majorAscii"/>
              </w:rPr>
            </w:pPr>
            <w:r w:rsidRPr="09894C7B" w:rsidR="34E147AD">
              <w:rPr>
                <w:rFonts w:ascii="Calibri" w:hAnsi="Calibri" w:cs="Calibri" w:asciiTheme="majorAscii" w:hAnsiTheme="majorAscii" w:cstheme="majorAscii"/>
              </w:rPr>
              <w:t>Fan Control</w:t>
            </w:r>
          </w:p>
        </w:tc>
        <w:tc>
          <w:tcPr>
            <w:tcW w:w="3375" w:type="dxa"/>
            <w:tcMar/>
            <w:vAlign w:val="center"/>
            <w:hideMark/>
          </w:tcPr>
          <w:p w:rsidRPr="0030405A" w:rsidR="0030405A" w:rsidP="09894C7B" w:rsidRDefault="0030405A" w14:paraId="2A25D2AF" w14:textId="6204AB02">
            <w:pPr>
              <w:spacing w:line="276" w:lineRule="auto"/>
              <w:jc w:val="center"/>
              <w:rPr>
                <w:rFonts w:ascii="Calibri" w:hAnsi="Calibri" w:cs="Calibri" w:asciiTheme="majorAscii" w:hAnsiTheme="majorAscii" w:cstheme="majorAscii"/>
              </w:rPr>
            </w:pPr>
            <w:r w:rsidRPr="09894C7B" w:rsidR="34E147AD">
              <w:rPr>
                <w:rFonts w:ascii="Calibri" w:hAnsi="Calibri" w:cs="Calibri" w:asciiTheme="majorAscii" w:hAnsiTheme="majorAscii" w:cstheme="majorAscii"/>
              </w:rPr>
              <w:t>Pin 5</w:t>
            </w:r>
            <w:r w:rsidRPr="09894C7B" w:rsidR="34E147AD">
              <w:rPr>
                <w:rFonts w:ascii="Calibri" w:hAnsi="Calibri" w:cs="Calibri" w:asciiTheme="majorAscii" w:hAnsiTheme="majorAscii" w:cstheme="majorAscii"/>
              </w:rPr>
              <w:t xml:space="preserve"> </w:t>
            </w:r>
            <w:r w:rsidRPr="09894C7B" w:rsidR="3E66E908">
              <w:rPr>
                <w:rFonts w:ascii="Calibri" w:hAnsi="Calibri" w:cs="Calibri" w:asciiTheme="majorAscii" w:hAnsiTheme="majorAscii" w:cstheme="majorAscii"/>
              </w:rPr>
              <w:t>in PWM mode</w:t>
            </w:r>
          </w:p>
        </w:tc>
        <w:tc>
          <w:tcPr>
            <w:tcW w:w="2850" w:type="dxa"/>
            <w:tcMar/>
            <w:vAlign w:val="center"/>
            <w:hideMark/>
          </w:tcPr>
          <w:p w:rsidRPr="0030405A" w:rsidR="0030405A" w:rsidP="09894C7B" w:rsidRDefault="0030405A" w14:paraId="08105E77" w14:textId="38D30AD3">
            <w:pPr>
              <w:spacing w:line="276" w:lineRule="auto"/>
              <w:jc w:val="center"/>
              <w:rPr>
                <w:rFonts w:ascii="Calibri" w:hAnsi="Calibri" w:cs="Calibri" w:asciiTheme="majorAscii" w:hAnsiTheme="majorAscii" w:cstheme="majorAscii"/>
              </w:rPr>
            </w:pPr>
            <w:r w:rsidRPr="09894C7B" w:rsidR="3E66E908">
              <w:rPr>
                <w:rFonts w:ascii="Calibri" w:hAnsi="Calibri" w:cs="Calibri" w:asciiTheme="majorAscii" w:hAnsiTheme="majorAscii" w:cstheme="majorAscii"/>
              </w:rPr>
              <w:t xml:space="preserve">This is used to modulate the GATE of a TIP110 </w:t>
            </w:r>
            <w:r w:rsidRPr="09894C7B" w:rsidR="0840039D">
              <w:rPr>
                <w:rFonts w:ascii="Calibri" w:hAnsi="Calibri" w:cs="Calibri" w:asciiTheme="majorAscii" w:hAnsiTheme="majorAscii" w:cstheme="majorAscii"/>
              </w:rPr>
              <w:t>Darlington</w:t>
            </w:r>
            <w:r w:rsidRPr="09894C7B" w:rsidR="3E66E908">
              <w:rPr>
                <w:rFonts w:ascii="Calibri" w:hAnsi="Calibri" w:cs="Calibri" w:asciiTheme="majorAscii" w:hAnsiTheme="majorAscii" w:cstheme="majorAscii"/>
              </w:rPr>
              <w:t xml:space="preserve"> transistor pair. Since the </w:t>
            </w:r>
            <w:r w:rsidRPr="09894C7B" w:rsidR="49887AE0">
              <w:rPr>
                <w:rFonts w:ascii="Calibri" w:hAnsi="Calibri" w:cs="Calibri" w:asciiTheme="majorAscii" w:hAnsiTheme="majorAscii" w:cstheme="majorAscii"/>
              </w:rPr>
              <w:t>Arduino</w:t>
            </w:r>
            <w:r w:rsidRPr="09894C7B" w:rsidR="3E66E908">
              <w:rPr>
                <w:rFonts w:ascii="Calibri" w:hAnsi="Calibri" w:cs="Calibri" w:asciiTheme="majorAscii" w:hAnsiTheme="majorAscii" w:cstheme="majorAscii"/>
              </w:rPr>
              <w:t xml:space="preserve"> uno R3 is limited to 40mA output it needs a tr</w:t>
            </w:r>
            <w:r w:rsidRPr="09894C7B" w:rsidR="24F86D8A">
              <w:rPr>
                <w:rFonts w:ascii="Calibri" w:hAnsi="Calibri" w:cs="Calibri" w:asciiTheme="majorAscii" w:hAnsiTheme="majorAscii" w:cstheme="majorAscii"/>
              </w:rPr>
              <w:t>ansistor for switching big loads.</w:t>
            </w:r>
          </w:p>
        </w:tc>
      </w:tr>
    </w:tbl>
    <w:p w:rsidRPr="00901555" w:rsidR="00645BB7" w:rsidP="00113071" w:rsidRDefault="003F5C61" w14:paraId="095C34F4" w14:textId="2489DFD3">
      <w:pPr>
        <w:keepNext/>
        <w:spacing w:before="400" w:line="276" w:lineRule="auto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F08B209" wp14:editId="4F372A30">
            <wp:extent cx="5486400" cy="4672965"/>
            <wp:effectExtent l="0" t="0" r="0" b="0"/>
            <wp:docPr id="1432479122" name="Picture 1" descr="Local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cal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01555" w:rsidR="00645BB7" w:rsidP="00113071" w:rsidRDefault="00645BB7" w14:paraId="31681755" w14:textId="40284B2A">
      <w:pPr>
        <w:pStyle w:val="Caption"/>
        <w:spacing w:before="400"/>
        <w:jc w:val="center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Figure </w:t>
      </w:r>
      <w:r w:rsidRPr="00901555">
        <w:rPr>
          <w:rFonts w:asciiTheme="majorHAnsi" w:hAnsiTheme="majorHAnsi" w:cstheme="majorHAnsi"/>
        </w:rPr>
        <w:fldChar w:fldCharType="begin"/>
      </w:r>
      <w:r w:rsidRPr="00901555">
        <w:rPr>
          <w:rFonts w:asciiTheme="majorHAnsi" w:hAnsiTheme="majorHAnsi" w:cstheme="majorHAnsi"/>
        </w:rPr>
        <w:instrText xml:space="preserve"> SEQ Figure \* ARABIC </w:instrText>
      </w:r>
      <w:r w:rsidRPr="00901555">
        <w:rPr>
          <w:rFonts w:asciiTheme="majorHAnsi" w:hAnsiTheme="majorHAnsi" w:cstheme="majorHAnsi"/>
        </w:rPr>
        <w:fldChar w:fldCharType="separate"/>
      </w:r>
      <w:r w:rsidRPr="00901555" w:rsidR="00901555">
        <w:rPr>
          <w:rFonts w:asciiTheme="majorHAnsi" w:hAnsiTheme="majorHAnsi" w:cstheme="majorHAnsi"/>
          <w:noProof/>
        </w:rPr>
        <w:t>2</w:t>
      </w:r>
      <w:r w:rsidRPr="00901555">
        <w:rPr>
          <w:rFonts w:asciiTheme="majorHAnsi" w:hAnsiTheme="majorHAnsi" w:cstheme="majorHAnsi"/>
        </w:rPr>
        <w:fldChar w:fldCharType="end"/>
      </w:r>
      <w:r w:rsidRPr="00901555">
        <w:rPr>
          <w:rFonts w:asciiTheme="majorHAnsi" w:hAnsiTheme="majorHAnsi" w:cstheme="majorHAnsi"/>
        </w:rPr>
        <w:t xml:space="preserve"> - Circuit Connections Diagram. Image from Fritzing, educational purpose only.</w:t>
      </w:r>
    </w:p>
    <w:p w:rsidRPr="00901555" w:rsidR="005F0BA1" w:rsidP="00113071" w:rsidRDefault="005F0BA1" w14:paraId="78AC1F52" w14:textId="77777777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901555">
        <w:rPr>
          <w:rFonts w:asciiTheme="majorHAnsi" w:hAnsiTheme="majorHAnsi" w:cstheme="majorHAnsi"/>
          <w:b/>
          <w:bCs/>
        </w:rPr>
        <w:t xml:space="preserve">Notes about the circuit assembly: </w:t>
      </w:r>
    </w:p>
    <w:p w:rsidRPr="00901555" w:rsidR="00693AF2" w:rsidP="00113071" w:rsidRDefault="003F5C61" w14:paraId="56DF4EB3" w14:textId="13D0AEC6">
      <w:pPr>
        <w:pStyle w:val="ListParagraph"/>
        <w:numPr>
          <w:ilvl w:val="1"/>
          <w:numId w:val="17"/>
        </w:numPr>
        <w:shd w:val="clear" w:color="auto" w:fill="FFFFFF"/>
        <w:spacing w:before="400" w:after="0" w:line="285" w:lineRule="atLeast"/>
        <w:rPr>
          <w:rFonts w:eastAsia="Times New Roman" w:asciiTheme="majorHAnsi" w:hAnsiTheme="majorHAnsi" w:cstheme="majorHAnsi"/>
          <w:color w:val="4E5B61"/>
          <w:sz w:val="21"/>
          <w:szCs w:val="21"/>
        </w:rPr>
      </w:pPr>
      <w:r>
        <w:rPr>
          <w:rFonts w:asciiTheme="majorHAnsi" w:hAnsiTheme="majorHAnsi" w:cstheme="majorHAnsi"/>
        </w:rPr>
        <w:t>Resistors can be any value as long as the max voltage does not exceed the maximum voltage the Arduino uno board can handle.</w:t>
      </w:r>
    </w:p>
    <w:p w:rsidRPr="00901555" w:rsidR="00C6053A" w:rsidP="09894C7B" w:rsidRDefault="00C6053A" w14:paraId="57485660" w14:textId="3A4B24EF">
      <w:pPr>
        <w:pStyle w:val="ListParagraph"/>
        <w:numPr>
          <w:ilvl w:val="1"/>
          <w:numId w:val="17"/>
        </w:numPr>
        <w:shd w:val="clear" w:color="auto" w:fill="FFFFFF" w:themeFill="background1"/>
        <w:spacing w:before="400" w:after="0" w:line="285" w:lineRule="atLeast"/>
        <w:rPr>
          <w:rFonts w:ascii="Calibri" w:hAnsi="Calibri" w:cs="Calibri" w:asciiTheme="majorAscii" w:hAnsiTheme="majorAscii" w:cstheme="majorAscii"/>
        </w:rPr>
      </w:pPr>
      <w:r w:rsidRPr="09894C7B">
        <w:rPr>
          <w:rFonts w:ascii="Calibri" w:hAnsi="Calibri" w:cs="Calibri" w:asciiTheme="majorAscii" w:hAnsiTheme="majorAscii" w:cstheme="majorAscii"/>
        </w:rPr>
        <w:br w:type="page"/>
      </w:r>
      <w:r w:rsidRPr="09894C7B" w:rsidR="70745ABB">
        <w:rPr>
          <w:rFonts w:ascii="Calibri" w:hAnsi="Calibri" w:cs="Calibri" w:asciiTheme="majorAscii" w:hAnsiTheme="majorAscii" w:cstheme="majorAscii"/>
        </w:rPr>
        <w:t xml:space="preserve">The diagram is merely to give </w:t>
      </w:r>
      <w:r w:rsidRPr="09894C7B" w:rsidR="70745ABB">
        <w:rPr>
          <w:rFonts w:ascii="Calibri" w:hAnsi="Calibri" w:cs="Calibri" w:asciiTheme="majorAscii" w:hAnsiTheme="majorAscii" w:cstheme="majorAscii"/>
        </w:rPr>
        <w:t>a rough idea</w:t>
      </w:r>
      <w:r w:rsidRPr="09894C7B" w:rsidR="70745ABB">
        <w:rPr>
          <w:rFonts w:ascii="Calibri" w:hAnsi="Calibri" w:cs="Calibri" w:asciiTheme="majorAscii" w:hAnsiTheme="majorAscii" w:cstheme="majorAscii"/>
        </w:rPr>
        <w:t xml:space="preserve"> on how to </w:t>
      </w:r>
      <w:r w:rsidRPr="09894C7B" w:rsidR="70745ABB">
        <w:rPr>
          <w:rFonts w:ascii="Calibri" w:hAnsi="Calibri" w:cs="Calibri" w:asciiTheme="majorAscii" w:hAnsiTheme="majorAscii" w:cstheme="majorAscii"/>
        </w:rPr>
        <w:t>accomplish</w:t>
      </w:r>
      <w:r w:rsidRPr="09894C7B" w:rsidR="70745ABB">
        <w:rPr>
          <w:rFonts w:ascii="Calibri" w:hAnsi="Calibri" w:cs="Calibri" w:asciiTheme="majorAscii" w:hAnsiTheme="majorAscii" w:cstheme="majorAscii"/>
        </w:rPr>
        <w:t xml:space="preserve"> the setup. Some tinkering is </w:t>
      </w:r>
      <w:r w:rsidRPr="09894C7B" w:rsidR="70745ABB">
        <w:rPr>
          <w:rFonts w:ascii="Calibri" w:hAnsi="Calibri" w:cs="Calibri" w:asciiTheme="majorAscii" w:hAnsiTheme="majorAscii" w:cstheme="majorAscii"/>
        </w:rPr>
        <w:t>required</w:t>
      </w:r>
      <w:r w:rsidRPr="09894C7B" w:rsidR="70745ABB">
        <w:rPr>
          <w:rFonts w:ascii="Calibri" w:hAnsi="Calibri" w:cs="Calibri" w:asciiTheme="majorAscii" w:hAnsiTheme="majorAscii" w:cstheme="majorAscii"/>
        </w:rPr>
        <w:t xml:space="preserve"> </w:t>
      </w:r>
      <w:r w:rsidRPr="09894C7B" w:rsidR="2B6A6265">
        <w:rPr>
          <w:rFonts w:ascii="Calibri" w:hAnsi="Calibri" w:cs="Calibri" w:asciiTheme="majorAscii" w:hAnsiTheme="majorAscii" w:cstheme="majorAscii"/>
        </w:rPr>
        <w:t>depending</w:t>
      </w:r>
      <w:r w:rsidRPr="09894C7B" w:rsidR="70745ABB">
        <w:rPr>
          <w:rFonts w:ascii="Calibri" w:hAnsi="Calibri" w:cs="Calibri" w:asciiTheme="majorAscii" w:hAnsiTheme="majorAscii" w:cstheme="majorAscii"/>
        </w:rPr>
        <w:t xml:space="preserve"> on the type of supply </w:t>
      </w:r>
      <w:r w:rsidRPr="09894C7B" w:rsidR="0B2A961E">
        <w:rPr>
          <w:rFonts w:ascii="Calibri" w:hAnsi="Calibri" w:cs="Calibri" w:asciiTheme="majorAscii" w:hAnsiTheme="majorAscii" w:cstheme="majorAscii"/>
        </w:rPr>
        <w:t>used.</w:t>
      </w:r>
    </w:p>
    <w:p w:rsidRPr="00901555" w:rsidR="00734762" w:rsidP="00113071" w:rsidRDefault="00734762" w14:paraId="1F065244" w14:textId="548A4365">
      <w:pPr>
        <w:pStyle w:val="Heading2"/>
        <w:spacing w:before="400" w:line="276" w:lineRule="auto"/>
        <w:rPr>
          <w:rFonts w:cstheme="majorHAnsi"/>
        </w:rPr>
      </w:pPr>
      <w:r w:rsidRPr="00901555">
        <w:rPr>
          <w:rFonts w:cstheme="majorHAnsi"/>
        </w:rPr>
        <w:t>4. Code Documentation</w:t>
      </w:r>
    </w:p>
    <w:p w:rsidRPr="00901555" w:rsidR="00463B56" w:rsidP="00113071" w:rsidRDefault="00463B56" w14:paraId="7BB2FDB1" w14:textId="0D27FFAE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901555">
        <w:rPr>
          <w:rFonts w:asciiTheme="majorHAnsi" w:hAnsiTheme="majorHAnsi" w:cstheme="majorHAnsi"/>
          <w:b/>
          <w:bCs/>
        </w:rPr>
        <w:t>4.1 Library Used</w:t>
      </w:r>
    </w:p>
    <w:p w:rsidRPr="00120C01" w:rsidR="00120C01" w:rsidP="00120C01" w:rsidRDefault="00120C01" w14:paraId="539D571D" w14:textId="4E0E350F">
      <w:pPr>
        <w:spacing w:before="400" w:line="276" w:lineRule="auto"/>
        <w:rPr>
          <w:rFonts w:eastAsia="Times New Roman" w:asciiTheme="majorHAnsi" w:hAnsiTheme="majorHAnsi" w:cstheme="majorHAnsi"/>
          <w:sz w:val="21"/>
          <w:szCs w:val="21"/>
        </w:rPr>
      </w:pPr>
      <w:r w:rsidRPr="00120C01">
        <w:rPr>
          <w:rFonts w:eastAsia="Times New Roman" w:asciiTheme="majorHAnsi" w:hAnsiTheme="majorHAnsi" w:cstheme="majorHAnsi"/>
          <w:color w:val="728E00"/>
          <w:sz w:val="21"/>
          <w:szCs w:val="21"/>
        </w:rPr>
        <w:t>#include &lt;LiquidCrystal.h&gt;</w:t>
      </w:r>
      <w:r w:rsidR="008F5068">
        <w:rPr>
          <w:rFonts w:eastAsia="Times New Roman" w:asciiTheme="majorHAnsi" w:hAnsiTheme="majorHAnsi" w:cstheme="majorHAnsi"/>
          <w:color w:val="728E00"/>
          <w:sz w:val="21"/>
          <w:szCs w:val="21"/>
        </w:rPr>
        <w:t xml:space="preserve"> </w:t>
      </w:r>
      <w:r w:rsidRPr="00D94FB9" w:rsidR="00D94FB9">
        <w:rPr>
          <w:rFonts w:eastAsia="Times New Roman" w:asciiTheme="majorHAnsi" w:hAnsiTheme="majorHAnsi" w:cstheme="majorHAnsi"/>
          <w:sz w:val="21"/>
          <w:szCs w:val="21"/>
        </w:rPr>
        <w:t>handles the LCD display and its functions</w:t>
      </w:r>
    </w:p>
    <w:p w:rsidR="00120C01" w:rsidP="00120C01" w:rsidRDefault="00120C01" w14:paraId="5623E62D" w14:textId="3AB50B93">
      <w:pPr>
        <w:spacing w:before="400" w:line="276" w:lineRule="auto"/>
        <w:rPr>
          <w:rFonts w:eastAsia="Times New Roman" w:asciiTheme="majorHAnsi" w:hAnsiTheme="majorHAnsi" w:cstheme="majorHAnsi"/>
          <w:color w:val="728E00"/>
          <w:sz w:val="21"/>
          <w:szCs w:val="21"/>
        </w:rPr>
      </w:pPr>
      <w:r w:rsidRPr="00120C01">
        <w:rPr>
          <w:rFonts w:eastAsia="Times New Roman" w:asciiTheme="majorHAnsi" w:hAnsiTheme="majorHAnsi" w:cstheme="majorHAnsi"/>
          <w:color w:val="728E00"/>
          <w:sz w:val="21"/>
          <w:szCs w:val="21"/>
        </w:rPr>
        <w:t>#include &lt;OneWire.h&gt;</w:t>
      </w:r>
      <w:r w:rsidR="001E1B60">
        <w:rPr>
          <w:rFonts w:eastAsia="Times New Roman" w:asciiTheme="majorHAnsi" w:hAnsiTheme="majorHAnsi" w:cstheme="majorHAnsi"/>
          <w:color w:val="728E00"/>
          <w:sz w:val="21"/>
          <w:szCs w:val="21"/>
        </w:rPr>
        <w:t xml:space="preserve"> </w:t>
      </w:r>
      <w:r w:rsidRPr="001E1B60" w:rsidR="001E1B60">
        <w:rPr>
          <w:rFonts w:eastAsia="Times New Roman" w:asciiTheme="majorHAnsi" w:hAnsiTheme="majorHAnsi" w:cstheme="majorHAnsi"/>
          <w:sz w:val="21"/>
          <w:szCs w:val="21"/>
        </w:rPr>
        <w:t xml:space="preserve">Handles the temperature sensor </w:t>
      </w:r>
    </w:p>
    <w:p w:rsidRPr="00120C01" w:rsidR="000C2808" w:rsidP="00120C01" w:rsidRDefault="000C2808" w14:paraId="15D14F7A" w14:textId="639F2970">
      <w:pPr>
        <w:spacing w:before="400" w:line="276" w:lineRule="auto"/>
        <w:rPr>
          <w:rFonts w:eastAsia="Times New Roman" w:asciiTheme="majorHAnsi" w:hAnsiTheme="majorHAnsi" w:cstheme="majorHAnsi"/>
          <w:color w:val="728E00"/>
          <w:sz w:val="21"/>
          <w:szCs w:val="21"/>
        </w:rPr>
      </w:pPr>
      <w:r w:rsidRPr="00120C01">
        <w:rPr>
          <w:rFonts w:eastAsia="Times New Roman" w:asciiTheme="majorHAnsi" w:hAnsiTheme="majorHAnsi" w:cstheme="majorHAnsi"/>
          <w:color w:val="728E00"/>
          <w:sz w:val="21"/>
          <w:szCs w:val="21"/>
        </w:rPr>
        <w:t>#include &lt;DallasTemperature.h&gt;</w:t>
      </w:r>
      <w:r>
        <w:rPr>
          <w:rFonts w:eastAsia="Times New Roman" w:asciiTheme="majorHAnsi" w:hAnsiTheme="majorHAnsi" w:cstheme="majorHAnsi"/>
          <w:color w:val="728E00"/>
          <w:sz w:val="21"/>
          <w:szCs w:val="21"/>
        </w:rPr>
        <w:t xml:space="preserve"> </w:t>
      </w:r>
      <w:r w:rsidRPr="005D2DE3" w:rsidR="001E1B60">
        <w:rPr>
          <w:rFonts w:eastAsia="Times New Roman" w:asciiTheme="majorHAnsi" w:hAnsiTheme="majorHAnsi" w:cstheme="majorHAnsi"/>
          <w:sz w:val="21"/>
          <w:szCs w:val="21"/>
        </w:rPr>
        <w:t xml:space="preserve">simplifies </w:t>
      </w:r>
      <w:r w:rsidRPr="005D2DE3" w:rsidR="005D2DE3">
        <w:rPr>
          <w:rFonts w:eastAsia="Times New Roman" w:asciiTheme="majorHAnsi" w:hAnsiTheme="majorHAnsi" w:cstheme="majorHAnsi"/>
          <w:sz w:val="21"/>
          <w:szCs w:val="21"/>
        </w:rPr>
        <w:t>onewire library</w:t>
      </w:r>
    </w:p>
    <w:p w:rsidRPr="00901555" w:rsidR="00463B56" w:rsidP="00113071" w:rsidRDefault="00463B56" w14:paraId="6906110A" w14:textId="3439B433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463B56">
        <w:rPr>
          <w:rFonts w:asciiTheme="majorHAnsi" w:hAnsiTheme="majorHAnsi" w:cstheme="majorHAnsi"/>
          <w:b/>
          <w:bCs/>
        </w:rPr>
        <w:t>4.2 Global Constants &amp; Pins</w:t>
      </w:r>
    </w:p>
    <w:p w:rsidRPr="00463B56" w:rsidR="00F25F57" w:rsidP="00113071" w:rsidRDefault="00F25F57" w14:paraId="314913A6" w14:textId="5682D6C8">
      <w:pPr>
        <w:spacing w:before="400" w:line="276" w:lineRule="auto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Below is the </w:t>
      </w:r>
      <w:r w:rsidRPr="00901555" w:rsidR="005F6721">
        <w:rPr>
          <w:rFonts w:asciiTheme="majorHAnsi" w:hAnsiTheme="majorHAnsi" w:cstheme="majorHAnsi"/>
        </w:rPr>
        <w:t xml:space="preserve">list of constant variables used in the code. As constants they do not change during the </w:t>
      </w:r>
      <w:r w:rsidRPr="00901555" w:rsidR="00C35B95">
        <w:rPr>
          <w:rFonts w:asciiTheme="majorHAnsi" w:hAnsiTheme="majorHAnsi" w:cstheme="majorHAnsi"/>
        </w:rPr>
        <w:t xml:space="preserve">running of the code, and as </w:t>
      </w:r>
      <w:r w:rsidRPr="00901555" w:rsidR="001A4052">
        <w:rPr>
          <w:rFonts w:asciiTheme="majorHAnsi" w:hAnsiTheme="majorHAnsi" w:cstheme="majorHAnsi"/>
        </w:rPr>
        <w:t>global</w:t>
      </w:r>
      <w:r w:rsidRPr="00901555" w:rsidR="00C35B95">
        <w:rPr>
          <w:rFonts w:asciiTheme="majorHAnsi" w:hAnsiTheme="majorHAnsi" w:cstheme="majorHAnsi"/>
        </w:rPr>
        <w:t xml:space="preserve"> they can be used inside and outside functions.</w:t>
      </w:r>
    </w:p>
    <w:p w:rsidRPr="00901555" w:rsidR="00F25F57" w:rsidP="00F25F57" w:rsidRDefault="00F25F57" w14:paraId="6DB84BA6" w14:textId="2B3379B5">
      <w:pPr>
        <w:pStyle w:val="Caption"/>
        <w:keepNext/>
        <w:jc w:val="center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Table </w:t>
      </w:r>
      <w:r w:rsidRPr="00901555">
        <w:rPr>
          <w:rFonts w:asciiTheme="majorHAnsi" w:hAnsiTheme="majorHAnsi" w:cstheme="majorHAnsi"/>
        </w:rPr>
        <w:fldChar w:fldCharType="begin"/>
      </w:r>
      <w:r w:rsidRPr="00901555">
        <w:rPr>
          <w:rFonts w:asciiTheme="majorHAnsi" w:hAnsiTheme="majorHAnsi" w:cstheme="majorHAnsi"/>
        </w:rPr>
        <w:instrText xml:space="preserve"> SEQ Table \* ARABIC </w:instrText>
      </w:r>
      <w:r w:rsidRPr="00901555">
        <w:rPr>
          <w:rFonts w:asciiTheme="majorHAnsi" w:hAnsiTheme="majorHAnsi" w:cstheme="majorHAnsi"/>
        </w:rPr>
        <w:fldChar w:fldCharType="separate"/>
      </w:r>
      <w:r w:rsidRPr="00901555" w:rsidR="00110D9C">
        <w:rPr>
          <w:rFonts w:asciiTheme="majorHAnsi" w:hAnsiTheme="majorHAnsi" w:cstheme="majorHAnsi"/>
          <w:noProof/>
        </w:rPr>
        <w:t>2</w:t>
      </w:r>
      <w:r w:rsidRPr="00901555">
        <w:rPr>
          <w:rFonts w:asciiTheme="majorHAnsi" w:hAnsiTheme="majorHAnsi" w:cstheme="majorHAnsi"/>
        </w:rPr>
        <w:fldChar w:fldCharType="end"/>
      </w:r>
      <w:r w:rsidRPr="00901555">
        <w:rPr>
          <w:rFonts w:asciiTheme="majorHAnsi" w:hAnsiTheme="majorHAnsi" w:cstheme="majorHAnsi"/>
        </w:rPr>
        <w:t xml:space="preserve"> - Global constants and Pins.</w:t>
      </w:r>
    </w:p>
    <w:tbl>
      <w:tblPr>
        <w:tblStyle w:val="TableGrid"/>
        <w:tblW w:w="11520" w:type="dxa"/>
        <w:tblInd w:w="-1242" w:type="dxa"/>
        <w:tblLook w:val="04A0" w:firstRow="1" w:lastRow="0" w:firstColumn="1" w:lastColumn="0" w:noHBand="0" w:noVBand="1"/>
      </w:tblPr>
      <w:tblGrid>
        <w:gridCol w:w="2250"/>
        <w:gridCol w:w="4989"/>
        <w:gridCol w:w="4281"/>
      </w:tblGrid>
      <w:tr w:rsidRPr="00463B56" w:rsidR="00463B56" w:rsidTr="007C55AC" w14:paraId="7B82C60B" w14:textId="77777777">
        <w:tc>
          <w:tcPr>
            <w:tcW w:w="2250" w:type="dxa"/>
            <w:hideMark/>
          </w:tcPr>
          <w:p w:rsidRPr="00463B56" w:rsidR="00463B56" w:rsidP="00113071" w:rsidRDefault="00463B56" w14:paraId="28C898FB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63B56">
              <w:rPr>
                <w:rFonts w:asciiTheme="majorHAnsi" w:hAnsiTheme="majorHAnsi" w:cstheme="majorHAnsi"/>
                <w:b/>
                <w:bCs/>
              </w:rPr>
              <w:t>Constant / Pin</w:t>
            </w:r>
          </w:p>
        </w:tc>
        <w:tc>
          <w:tcPr>
            <w:tcW w:w="4989" w:type="dxa"/>
            <w:hideMark/>
          </w:tcPr>
          <w:p w:rsidRPr="00463B56" w:rsidR="00463B56" w:rsidP="00113071" w:rsidRDefault="00463B56" w14:paraId="32A1A1B0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63B56">
              <w:rPr>
                <w:rFonts w:asciiTheme="majorHAnsi" w:hAnsiTheme="majorHAnsi" w:cstheme="majorHAnsi"/>
                <w:b/>
                <w:bCs/>
              </w:rPr>
              <w:t>Purpose</w:t>
            </w:r>
          </w:p>
        </w:tc>
        <w:tc>
          <w:tcPr>
            <w:tcW w:w="4281" w:type="dxa"/>
            <w:hideMark/>
          </w:tcPr>
          <w:p w:rsidRPr="00463B56" w:rsidR="00463B56" w:rsidP="00113071" w:rsidRDefault="00463B56" w14:paraId="7DC4A1DE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63B56">
              <w:rPr>
                <w:rFonts w:asciiTheme="majorHAnsi" w:hAnsiTheme="majorHAnsi" w:cstheme="majorHAnsi"/>
                <w:b/>
                <w:bCs/>
              </w:rPr>
              <w:t>Typical Value</w:t>
            </w:r>
          </w:p>
        </w:tc>
      </w:tr>
      <w:tr w:rsidRPr="00463B56" w:rsidR="00463B56" w:rsidTr="007C55AC" w14:paraId="0F151E6F" w14:textId="77777777">
        <w:tc>
          <w:tcPr>
            <w:tcW w:w="2250" w:type="dxa"/>
            <w:hideMark/>
          </w:tcPr>
          <w:p w:rsidRPr="00463B56" w:rsidR="00463B56" w:rsidP="00113071" w:rsidRDefault="007C55AC" w14:paraId="62F492B3" w14:textId="52AAFE86">
            <w:pPr>
              <w:spacing w:line="276" w:lineRule="auto"/>
              <w:jc w:val="center"/>
              <w:rPr>
                <w:rFonts w:asciiTheme="majorHAnsi" w:hAnsiTheme="majorHAnsi" w:cstheme="majorHAnsi"/>
                <w:i/>
                <w:iCs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LCD Display pins</w:t>
            </w:r>
          </w:p>
        </w:tc>
        <w:tc>
          <w:tcPr>
            <w:tcW w:w="4989" w:type="dxa"/>
            <w:hideMark/>
          </w:tcPr>
          <w:p w:rsidRPr="00463B56" w:rsidR="00463B56" w:rsidP="00113071" w:rsidRDefault="00242B0C" w14:paraId="5BACBCDC" w14:textId="38A3C89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Just various pins to power and send information to the </w:t>
            </w:r>
            <w:r w:rsidR="00424AB5">
              <w:rPr>
                <w:rFonts w:asciiTheme="majorHAnsi" w:hAnsiTheme="majorHAnsi" w:cstheme="majorHAnsi"/>
              </w:rPr>
              <w:t xml:space="preserve">display </w:t>
            </w:r>
          </w:p>
        </w:tc>
        <w:tc>
          <w:tcPr>
            <w:tcW w:w="4281" w:type="dxa"/>
            <w:hideMark/>
          </w:tcPr>
          <w:p w:rsidR="007C55AC" w:rsidP="007C55AC" w:rsidRDefault="007C55AC" w14:paraId="10991E53" w14:textId="77777777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 w:rsidRPr="0030405A">
              <w:rPr>
                <w:rFonts w:ascii="Segoe UI" w:hAnsi="Segoe UI" w:cs="Segoe UI"/>
              </w:rPr>
              <w:t xml:space="preserve">1k resistor to ground → VD, </w:t>
            </w:r>
          </w:p>
          <w:p w:rsidR="00424AB5" w:rsidP="007C55AC" w:rsidRDefault="007C55AC" w14:paraId="3B8B0DAF" w14:textId="77777777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 w:rsidRPr="0030405A">
              <w:rPr>
                <w:rFonts w:ascii="Segoe UI" w:hAnsi="Segoe UI" w:cs="Segoe UI"/>
              </w:rPr>
              <w:t xml:space="preserve">Pin 7 → RS, </w:t>
            </w:r>
            <w:r>
              <w:rPr>
                <w:rFonts w:ascii="Segoe UI" w:hAnsi="Segoe UI" w:cs="Segoe UI"/>
              </w:rPr>
              <w:t xml:space="preserve">    </w:t>
            </w:r>
            <w:r w:rsidRPr="0030405A">
              <w:rPr>
                <w:rFonts w:ascii="Segoe UI" w:hAnsi="Segoe UI" w:cs="Segoe UI"/>
              </w:rPr>
              <w:t>Pin 8 → RW,</w:t>
            </w:r>
          </w:p>
          <w:p w:rsidR="007C55AC" w:rsidP="007C55AC" w:rsidRDefault="007C55AC" w14:paraId="5D2CFD6A" w14:textId="7E526F76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 w:rsidRPr="0030405A">
              <w:rPr>
                <w:rFonts w:ascii="Segoe UI" w:hAnsi="Segoe UI" w:cs="Segoe UI"/>
              </w:rPr>
              <w:t xml:space="preserve"> K→GND </w:t>
            </w:r>
            <w:r>
              <w:rPr>
                <w:rFonts w:ascii="Segoe UI" w:hAnsi="Segoe UI" w:cs="Segoe UI"/>
              </w:rPr>
              <w:t xml:space="preserve">         </w:t>
            </w:r>
            <w:r w:rsidRPr="0030405A">
              <w:rPr>
                <w:rFonts w:ascii="Segoe UI" w:hAnsi="Segoe UI" w:cs="Segoe UI"/>
              </w:rPr>
              <w:t xml:space="preserve">Pin 9 → D4, </w:t>
            </w:r>
          </w:p>
          <w:p w:rsidR="007C55AC" w:rsidP="007C55AC" w:rsidRDefault="007C55AC" w14:paraId="2202AC3E" w14:textId="609653CD">
            <w:pPr>
              <w:spacing w:line="276" w:lineRule="auto"/>
              <w:jc w:val="center"/>
              <w:rPr>
                <w:rFonts w:ascii="Segoe UI" w:hAnsi="Segoe UI" w:cs="Segoe UI"/>
              </w:rPr>
            </w:pPr>
            <w:r w:rsidRPr="0030405A">
              <w:rPr>
                <w:rFonts w:ascii="Segoe UI" w:hAnsi="Segoe UI" w:cs="Segoe UI"/>
              </w:rPr>
              <w:t>Pin 10 → D5,</w:t>
            </w:r>
            <w:r w:rsidR="00424AB5">
              <w:rPr>
                <w:rFonts w:ascii="Segoe UI" w:hAnsi="Segoe UI" w:cs="Segoe UI"/>
              </w:rPr>
              <w:t xml:space="preserve">  </w:t>
            </w:r>
            <w:r w:rsidRPr="0030405A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 xml:space="preserve">  </w:t>
            </w:r>
            <w:r w:rsidRPr="0030405A">
              <w:rPr>
                <w:rFonts w:ascii="Segoe UI" w:hAnsi="Segoe UI" w:cs="Segoe UI"/>
              </w:rPr>
              <w:t xml:space="preserve">Pin 11 → D6, </w:t>
            </w:r>
          </w:p>
          <w:p w:rsidRPr="00463B56" w:rsidR="00463B56" w:rsidP="007C55AC" w:rsidRDefault="00424AB5" w14:paraId="0CD629FA" w14:textId="06423833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="Segoe UI" w:hAnsi="Segoe UI" w:cs="Segoe UI"/>
              </w:rPr>
              <w:t xml:space="preserve">           </w:t>
            </w:r>
            <w:r w:rsidRPr="0030405A" w:rsidR="007C55AC">
              <w:rPr>
                <w:rFonts w:ascii="Segoe UI" w:hAnsi="Segoe UI" w:cs="Segoe UI"/>
              </w:rPr>
              <w:t>Pin 12 → D7,</w:t>
            </w:r>
            <w:r w:rsidR="007C55AC">
              <w:rPr>
                <w:rFonts w:ascii="Segoe UI" w:hAnsi="Segoe UI" w:cs="Segoe UI"/>
              </w:rPr>
              <w:t xml:space="preserve">         </w:t>
            </w:r>
            <w:r w:rsidRPr="0030405A" w:rsidR="007C55AC">
              <w:rPr>
                <w:rFonts w:ascii="Segoe UI" w:hAnsi="Segoe UI" w:cs="Segoe UI"/>
              </w:rPr>
              <w:t xml:space="preserve"> A→VCC</w:t>
            </w:r>
          </w:p>
        </w:tc>
      </w:tr>
      <w:tr w:rsidRPr="00463B56" w:rsidR="00463B56" w:rsidTr="007C55AC" w14:paraId="54175048" w14:textId="77777777">
        <w:tc>
          <w:tcPr>
            <w:tcW w:w="2250" w:type="dxa"/>
            <w:hideMark/>
          </w:tcPr>
          <w:p w:rsidRPr="00463B56" w:rsidR="00463B56" w:rsidP="00113071" w:rsidRDefault="00C22C3F" w14:paraId="383D4E28" w14:textId="0328E027">
            <w:pPr>
              <w:spacing w:line="276" w:lineRule="auto"/>
              <w:jc w:val="center"/>
              <w:rPr>
                <w:rFonts w:asciiTheme="majorHAnsi" w:hAnsiTheme="majorHAnsi" w:cstheme="majorHAnsi"/>
                <w:i/>
                <w:iCs/>
              </w:rPr>
            </w:pPr>
            <w:r w:rsidRPr="00C22C3F">
              <w:rPr>
                <w:rFonts w:asciiTheme="majorHAnsi" w:hAnsiTheme="majorHAnsi" w:cstheme="majorHAnsi"/>
                <w:i/>
                <w:iCs/>
              </w:rPr>
              <w:t>Temp Sensor</w:t>
            </w:r>
          </w:p>
        </w:tc>
        <w:tc>
          <w:tcPr>
            <w:tcW w:w="4989" w:type="dxa"/>
            <w:hideMark/>
          </w:tcPr>
          <w:p w:rsidRPr="00463B56" w:rsidR="00463B56" w:rsidP="00113071" w:rsidRDefault="00C22C3F" w14:paraId="22EC3976" w14:textId="266300F0">
            <w:pPr>
              <w:spacing w:line="276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Measures temperature a</w:t>
            </w:r>
            <w:r w:rsidR="00EB3411">
              <w:rPr>
                <w:rFonts w:asciiTheme="majorHAnsi" w:hAnsiTheme="majorHAnsi" w:cstheme="majorHAnsi"/>
              </w:rPr>
              <w:t>nd sends it to the arduino board</w:t>
            </w:r>
          </w:p>
        </w:tc>
        <w:tc>
          <w:tcPr>
            <w:tcW w:w="4281" w:type="dxa"/>
            <w:hideMark/>
          </w:tcPr>
          <w:p w:rsidRPr="00463B56" w:rsidR="00463B56" w:rsidP="00113071" w:rsidRDefault="00C22C3F" w14:paraId="5B65310B" w14:textId="6653F0A1">
            <w:pPr>
              <w:spacing w:line="276" w:lineRule="auto"/>
              <w:rPr>
                <w:rFonts w:asciiTheme="majorHAnsi" w:hAnsiTheme="majorHAnsi" w:cstheme="majorHAnsi"/>
              </w:rPr>
            </w:pPr>
            <w:r w:rsidRPr="0030405A">
              <w:rPr>
                <w:rFonts w:ascii="Segoe UI" w:hAnsi="Segoe UI" w:cs="Segoe UI"/>
              </w:rPr>
              <w:t>Vout → Pin 3</w:t>
            </w:r>
          </w:p>
        </w:tc>
      </w:tr>
    </w:tbl>
    <w:p w:rsidRPr="00463B56" w:rsidR="00463B56" w:rsidP="00113071" w:rsidRDefault="00463B56" w14:paraId="25AFF54A" w14:textId="2C103E2D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463B56">
        <w:rPr>
          <w:rFonts w:asciiTheme="majorHAnsi" w:hAnsiTheme="majorHAnsi" w:cstheme="majorHAnsi"/>
          <w:b/>
          <w:bCs/>
        </w:rPr>
        <w:t>4.</w:t>
      </w:r>
      <w:r w:rsidRPr="00901555" w:rsidR="003136F8">
        <w:rPr>
          <w:rFonts w:asciiTheme="majorHAnsi" w:hAnsiTheme="majorHAnsi" w:cstheme="majorHAnsi"/>
          <w:b/>
          <w:bCs/>
        </w:rPr>
        <w:t>3</w:t>
      </w:r>
      <w:r w:rsidRPr="00463B56">
        <w:rPr>
          <w:rFonts w:asciiTheme="majorHAnsi" w:hAnsiTheme="majorHAnsi" w:cstheme="majorHAnsi"/>
          <w:b/>
          <w:bCs/>
        </w:rPr>
        <w:t xml:space="preserve"> Function </w:t>
      </w:r>
      <w:r w:rsidRPr="00901555" w:rsidR="00B87577">
        <w:rPr>
          <w:rFonts w:asciiTheme="majorHAnsi" w:hAnsiTheme="majorHAnsi" w:cstheme="majorHAnsi"/>
          <w:b/>
          <w:bCs/>
        </w:rPr>
        <w:t>Descriptions</w:t>
      </w:r>
      <w:r w:rsidRPr="00901555" w:rsidR="00110D9C">
        <w:rPr>
          <w:rFonts w:asciiTheme="majorHAnsi" w:hAnsiTheme="majorHAnsi" w:cstheme="majorHAnsi"/>
          <w:b/>
          <w:bCs/>
        </w:rPr>
        <w:t xml:space="preserve"> and Responsibilities</w:t>
      </w:r>
    </w:p>
    <w:p w:rsidRPr="00901555" w:rsidR="00110D9C" w:rsidP="00110D9C" w:rsidRDefault="00110D9C" w14:paraId="13067097" w14:textId="1357956B">
      <w:pPr>
        <w:pStyle w:val="Caption"/>
        <w:keepNext/>
        <w:jc w:val="center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Table </w:t>
      </w:r>
      <w:r w:rsidRPr="00901555">
        <w:rPr>
          <w:rFonts w:asciiTheme="majorHAnsi" w:hAnsiTheme="majorHAnsi" w:cstheme="majorHAnsi"/>
        </w:rPr>
        <w:fldChar w:fldCharType="begin"/>
      </w:r>
      <w:r w:rsidRPr="00901555">
        <w:rPr>
          <w:rFonts w:asciiTheme="majorHAnsi" w:hAnsiTheme="majorHAnsi" w:cstheme="majorHAnsi"/>
        </w:rPr>
        <w:instrText xml:space="preserve"> SEQ Table \* ARABIC </w:instrText>
      </w:r>
      <w:r w:rsidRPr="00901555">
        <w:rPr>
          <w:rFonts w:asciiTheme="majorHAnsi" w:hAnsiTheme="majorHAnsi" w:cstheme="majorHAnsi"/>
        </w:rPr>
        <w:fldChar w:fldCharType="separate"/>
      </w:r>
      <w:r w:rsidRPr="00901555">
        <w:rPr>
          <w:rFonts w:asciiTheme="majorHAnsi" w:hAnsiTheme="majorHAnsi" w:cstheme="majorHAnsi"/>
          <w:noProof/>
        </w:rPr>
        <w:t>3</w:t>
      </w:r>
      <w:r w:rsidRPr="00901555">
        <w:rPr>
          <w:rFonts w:asciiTheme="majorHAnsi" w:hAnsiTheme="majorHAnsi" w:cstheme="majorHAnsi"/>
        </w:rPr>
        <w:fldChar w:fldCharType="end"/>
      </w:r>
      <w:r w:rsidRPr="00901555">
        <w:rPr>
          <w:rFonts w:asciiTheme="majorHAnsi" w:hAnsiTheme="majorHAnsi" w:cstheme="majorHAnsi"/>
        </w:rPr>
        <w:t xml:space="preserve"> - Function descriptions and Responsibilities.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5796"/>
      </w:tblGrid>
      <w:tr w:rsidRPr="00901555" w:rsidR="00684DA2" w:rsidTr="09894C7B" w14:paraId="23112173" w14:textId="77777777">
        <w:tc>
          <w:tcPr>
            <w:tcW w:w="0" w:type="auto"/>
            <w:tcMar/>
            <w:vAlign w:val="center"/>
            <w:hideMark/>
          </w:tcPr>
          <w:p w:rsidRPr="00463B56" w:rsidR="00684DA2" w:rsidP="00914F7E" w:rsidRDefault="00684DA2" w14:paraId="4907A8F3" w14:textId="3D0434AF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01555">
              <w:rPr>
                <w:rFonts w:asciiTheme="majorHAnsi" w:hAnsiTheme="majorHAnsi" w:cstheme="majorHAnsi"/>
                <w:b/>
                <w:bCs/>
              </w:rPr>
              <w:t>Functions</w:t>
            </w: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00914F7E" w:rsidRDefault="000A6711" w14:paraId="45E9528F" w14:textId="2163A7F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901555">
              <w:rPr>
                <w:rFonts w:asciiTheme="majorHAnsi" w:hAnsiTheme="majorHAnsi" w:cstheme="majorHAnsi"/>
                <w:b/>
                <w:bCs/>
              </w:rPr>
              <w:t xml:space="preserve">Descriptions &amp; </w:t>
            </w:r>
            <w:r w:rsidRPr="00901555" w:rsidR="00B87577">
              <w:rPr>
                <w:rFonts w:asciiTheme="majorHAnsi" w:hAnsiTheme="majorHAnsi" w:cstheme="majorHAnsi"/>
                <w:b/>
                <w:bCs/>
              </w:rPr>
              <w:t>Responsibilities</w:t>
            </w:r>
          </w:p>
        </w:tc>
      </w:tr>
      <w:tr w:rsidRPr="00901555" w:rsidR="00684DA2" w:rsidTr="09894C7B" w14:paraId="16FBEEBC" w14:textId="77777777">
        <w:tc>
          <w:tcPr>
            <w:tcW w:w="0" w:type="auto"/>
            <w:tcMar/>
            <w:vAlign w:val="center"/>
            <w:hideMark/>
          </w:tcPr>
          <w:p w:rsidRPr="00CC3CA4" w:rsidR="00CC3CA4" w:rsidP="00CC3CA4" w:rsidRDefault="00CC3CA4" w14:paraId="457A2B5B" w14:textId="7A0C0BE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CC3CA4">
              <w:rPr>
                <w:rFonts w:asciiTheme="majorHAnsi" w:hAnsiTheme="majorHAnsi" w:cstheme="majorHAnsi"/>
                <w:sz w:val="20"/>
                <w:szCs w:val="20"/>
              </w:rPr>
              <w:t>float Temper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()</w:t>
            </w:r>
          </w:p>
          <w:p w:rsidRPr="00463B56" w:rsidR="00684DA2" w:rsidP="00914F7E" w:rsidRDefault="00684DA2" w14:paraId="379019A0" w14:textId="426C07F5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09894C7B" w:rsidRDefault="00684DA2" w14:paraId="35071DC3" w14:textId="55266B8C">
            <w:pPr>
              <w:spacing w:line="276" w:lineRule="auto"/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</w:pPr>
            <w:r w:rsidRPr="09894C7B" w:rsidR="4A008572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• </w:t>
            </w:r>
            <w:r w:rsidRPr="09894C7B" w:rsidR="7456CA42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measures temperature </w:t>
            </w:r>
            <w:r>
              <w:br/>
            </w:r>
            <w:r w:rsidRPr="09894C7B" w:rsidR="4A008572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• </w:t>
            </w:r>
            <w:r w:rsidRPr="09894C7B" w:rsidR="1F71561E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using the measured temperature it </w:t>
            </w:r>
            <w:r w:rsidRPr="09894C7B" w:rsidR="1F71561E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determines</w:t>
            </w:r>
            <w:r w:rsidRPr="09894C7B" w:rsidR="1F71561E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 needed fan state and returns that value to be used later</w:t>
            </w:r>
            <w:r>
              <w:br/>
            </w:r>
            <w:r w:rsidRPr="09894C7B" w:rsidR="4A008572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• </w:t>
            </w:r>
            <w:r w:rsidRPr="09894C7B" w:rsidR="72DF9D62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 xml:space="preserve">also returns temperature </w:t>
            </w:r>
            <w:r w:rsidRPr="09894C7B" w:rsidR="21AB960F">
              <w:rPr>
                <w:rFonts w:ascii="Calibri" w:hAnsi="Calibri" w:cs="Calibri" w:asciiTheme="majorAscii" w:hAnsiTheme="majorAscii" w:cstheme="majorAscii"/>
                <w:sz w:val="20"/>
                <w:szCs w:val="20"/>
              </w:rPr>
              <w:t>to be used later</w:t>
            </w:r>
          </w:p>
          <w:p w:rsidRPr="00463B56" w:rsidR="00684DA2" w:rsidP="09894C7B" w:rsidRDefault="00684DA2" w14:paraId="2E33DEED" w14:textId="2B8F4317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</w:pPr>
            <w:r w:rsidRPr="09894C7B" w:rsidR="6F40E281">
              <w:rPr>
                <w:rFonts w:ascii="Calibri" w:hAnsi="Calibri" w:cs="Calibri" w:asciiTheme="majorAscii" w:hAnsiTheme="majorAscii" w:cstheme="majorAscii"/>
                <w:sz w:val="22"/>
                <w:szCs w:val="22"/>
              </w:rPr>
              <w:t>Controls the fans as well</w:t>
            </w:r>
          </w:p>
        </w:tc>
      </w:tr>
      <w:tr w:rsidRPr="00901555" w:rsidR="00684DA2" w:rsidTr="09894C7B" w14:paraId="6BDB0035" w14:textId="77777777">
        <w:tc>
          <w:tcPr>
            <w:tcW w:w="0" w:type="auto"/>
            <w:tcMar/>
            <w:vAlign w:val="center"/>
            <w:hideMark/>
          </w:tcPr>
          <w:p w:rsidRPr="00996F25" w:rsidR="00996F25" w:rsidP="00996F25" w:rsidRDefault="00996F25" w14:paraId="1FB68867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996F25">
              <w:rPr>
                <w:rFonts w:asciiTheme="majorHAnsi" w:hAnsiTheme="majorHAnsi" w:cstheme="majorHAnsi"/>
                <w:sz w:val="20"/>
                <w:szCs w:val="20"/>
              </w:rPr>
              <w:t>float Voltage()</w:t>
            </w:r>
          </w:p>
          <w:p w:rsidRPr="00463B56" w:rsidR="00684DA2" w:rsidP="00914F7E" w:rsidRDefault="00684DA2" w14:paraId="28D4C541" w14:textId="31BC4FF3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00684DA2" w:rsidRDefault="00684DA2" w14:paraId="05A025E9" w14:textId="2CF3F396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63B56">
              <w:rPr>
                <w:rFonts w:asciiTheme="majorHAnsi" w:hAnsiTheme="majorHAnsi" w:cstheme="majorHAnsi"/>
                <w:sz w:val="20"/>
                <w:szCs w:val="20"/>
              </w:rPr>
              <w:t xml:space="preserve">• </w:t>
            </w:r>
            <w:r w:rsidR="00996F25">
              <w:rPr>
                <w:rFonts w:asciiTheme="majorHAnsi" w:hAnsiTheme="majorHAnsi" w:cstheme="majorHAnsi"/>
                <w:sz w:val="20"/>
                <w:szCs w:val="20"/>
              </w:rPr>
              <w:t>measures voltage</w:t>
            </w:r>
            <w:r w:rsidRPr="00463B56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463B56">
              <w:rPr>
                <w:rFonts w:asciiTheme="majorHAnsi" w:hAnsiTheme="majorHAnsi" w:cstheme="majorHAnsi"/>
                <w:sz w:val="20"/>
                <w:szCs w:val="20"/>
              </w:rPr>
              <w:t xml:space="preserve">• </w:t>
            </w:r>
            <w:r w:rsidR="0003570D">
              <w:rPr>
                <w:rFonts w:asciiTheme="majorHAnsi" w:hAnsiTheme="majorHAnsi" w:cstheme="majorHAnsi"/>
                <w:sz w:val="20"/>
                <w:szCs w:val="20"/>
              </w:rPr>
              <w:t xml:space="preserve">maps the voltage to accommodate for </w:t>
            </w:r>
            <w:r w:rsidR="00157665">
              <w:rPr>
                <w:rFonts w:asciiTheme="majorHAnsi" w:hAnsiTheme="majorHAnsi" w:cstheme="majorHAnsi"/>
                <w:sz w:val="20"/>
                <w:szCs w:val="20"/>
              </w:rPr>
              <w:t>Arduinos max voltage input</w:t>
            </w:r>
            <w:r w:rsidRPr="00463B56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463B56">
              <w:rPr>
                <w:rFonts w:asciiTheme="majorHAnsi" w:hAnsiTheme="majorHAnsi" w:cstheme="majorHAnsi"/>
                <w:sz w:val="20"/>
                <w:szCs w:val="20"/>
              </w:rPr>
              <w:t xml:space="preserve">• </w:t>
            </w:r>
            <w:r w:rsidR="00157665">
              <w:rPr>
                <w:rFonts w:asciiTheme="majorHAnsi" w:hAnsiTheme="majorHAnsi" w:cstheme="majorHAnsi"/>
                <w:sz w:val="20"/>
                <w:szCs w:val="20"/>
              </w:rPr>
              <w:t xml:space="preserve">returns this </w:t>
            </w:r>
            <w:r w:rsidR="004A64A5">
              <w:rPr>
                <w:rFonts w:asciiTheme="majorHAnsi" w:hAnsiTheme="majorHAnsi" w:cstheme="majorHAnsi"/>
                <w:sz w:val="20"/>
                <w:szCs w:val="20"/>
              </w:rPr>
              <w:t>voltage value for later use</w:t>
            </w:r>
          </w:p>
        </w:tc>
      </w:tr>
      <w:tr w:rsidRPr="00901555" w:rsidR="00684DA2" w:rsidTr="09894C7B" w14:paraId="73E01F77" w14:textId="77777777">
        <w:tc>
          <w:tcPr>
            <w:tcW w:w="0" w:type="auto"/>
            <w:tcMar/>
            <w:vAlign w:val="center"/>
            <w:hideMark/>
          </w:tcPr>
          <w:p w:rsidRPr="00463B56" w:rsidR="00684DA2" w:rsidP="00684DA2" w:rsidRDefault="008F3DF2" w14:paraId="6961FF0B" w14:textId="4C8D35FD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8F3DF2">
              <w:rPr>
                <w:rFonts w:asciiTheme="majorHAnsi" w:hAnsiTheme="majorHAnsi" w:cstheme="majorHAnsi"/>
                <w:sz w:val="20"/>
                <w:szCs w:val="20"/>
              </w:rPr>
              <w:t>void display(float displayVolt, float temp)</w:t>
            </w: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00684DA2" w:rsidRDefault="00684DA2" w14:paraId="6F8246B9" w14:textId="405D4D7C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63B56">
              <w:rPr>
                <w:rFonts w:asciiTheme="majorHAnsi" w:hAnsiTheme="majorHAnsi" w:cstheme="majorHAnsi"/>
                <w:sz w:val="20"/>
                <w:szCs w:val="20"/>
              </w:rPr>
              <w:t xml:space="preserve">• </w:t>
            </w:r>
            <w:r w:rsidR="00381033">
              <w:rPr>
                <w:rFonts w:asciiTheme="majorHAnsi" w:hAnsiTheme="majorHAnsi" w:cstheme="majorHAnsi"/>
                <w:sz w:val="20"/>
                <w:szCs w:val="20"/>
              </w:rPr>
              <w:t xml:space="preserve">displays the before mentioned values </w:t>
            </w:r>
            <w:r w:rsidR="00F913A5">
              <w:rPr>
                <w:rFonts w:asciiTheme="majorHAnsi" w:hAnsiTheme="majorHAnsi" w:cstheme="majorHAnsi"/>
                <w:sz w:val="20"/>
                <w:szCs w:val="20"/>
              </w:rPr>
              <w:t xml:space="preserve">that being temperature and </w:t>
            </w:r>
            <w:r w:rsidR="00332C72">
              <w:rPr>
                <w:rFonts w:asciiTheme="majorHAnsi" w:hAnsiTheme="majorHAnsi" w:cstheme="majorHAnsi"/>
                <w:sz w:val="20"/>
                <w:szCs w:val="20"/>
              </w:rPr>
              <w:t xml:space="preserve">voltage </w:t>
            </w:r>
            <w:r w:rsidR="00381033">
              <w:rPr>
                <w:rFonts w:asciiTheme="majorHAnsi" w:hAnsiTheme="majorHAnsi" w:cstheme="majorHAnsi"/>
                <w:sz w:val="20"/>
                <w:szCs w:val="20"/>
              </w:rPr>
              <w:t xml:space="preserve">for later use using prefixes to make the </w:t>
            </w:r>
            <w:r w:rsidR="00DC6FCE">
              <w:rPr>
                <w:rFonts w:asciiTheme="majorHAnsi" w:hAnsiTheme="majorHAnsi" w:cstheme="majorHAnsi"/>
                <w:sz w:val="20"/>
                <w:szCs w:val="20"/>
              </w:rPr>
              <w:t>values easy to read and understand</w:t>
            </w:r>
            <w:r w:rsidR="00F913A5">
              <w:rPr>
                <w:rFonts w:asciiTheme="majorHAnsi" w:hAnsiTheme="majorHAnsi" w:cstheme="majorHAnsi"/>
                <w:sz w:val="20"/>
                <w:szCs w:val="20"/>
              </w:rPr>
              <w:t xml:space="preserve"> for  the user</w:t>
            </w:r>
          </w:p>
        </w:tc>
      </w:tr>
      <w:tr w:rsidRPr="00901555" w:rsidR="00684DA2" w:rsidTr="09894C7B" w14:paraId="16CC2746" w14:textId="77777777">
        <w:tc>
          <w:tcPr>
            <w:tcW w:w="0" w:type="auto"/>
            <w:tcMar/>
            <w:vAlign w:val="center"/>
            <w:hideMark/>
          </w:tcPr>
          <w:p w:rsidRPr="00463B56" w:rsidR="00684DA2" w:rsidP="00684DA2" w:rsidRDefault="00684DA2" w14:paraId="191E0ADA" w14:textId="77777777">
            <w:pPr>
              <w:spacing w:line="276" w:lineRule="auto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63B56">
              <w:rPr>
                <w:rFonts w:asciiTheme="majorHAnsi" w:hAnsiTheme="majorHAnsi" w:cstheme="majorHAnsi"/>
                <w:sz w:val="20"/>
                <w:szCs w:val="20"/>
              </w:rPr>
              <w:t>void loop()</w:t>
            </w:r>
          </w:p>
        </w:tc>
        <w:tc>
          <w:tcPr>
            <w:tcW w:w="5796" w:type="dxa"/>
            <w:tcMar/>
            <w:vAlign w:val="center"/>
            <w:hideMark/>
          </w:tcPr>
          <w:p w:rsidRPr="00463B56" w:rsidR="00684DA2" w:rsidP="00684DA2" w:rsidRDefault="00684DA2" w14:paraId="30931CFF" w14:textId="6522CC25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463B56">
              <w:rPr>
                <w:rFonts w:asciiTheme="majorHAnsi" w:hAnsiTheme="majorHAnsi" w:cstheme="majorHAnsi"/>
                <w:sz w:val="20"/>
                <w:szCs w:val="20"/>
              </w:rPr>
              <w:t xml:space="preserve">• Calls the three </w:t>
            </w:r>
            <w:r w:rsidRPr="00901555" w:rsidR="00330262">
              <w:rPr>
                <w:rFonts w:asciiTheme="majorHAnsi" w:hAnsiTheme="majorHAnsi" w:cstheme="majorHAnsi"/>
                <w:sz w:val="20"/>
                <w:szCs w:val="20"/>
              </w:rPr>
              <w:t>functions</w:t>
            </w:r>
            <w:r w:rsidRPr="00463B56">
              <w:rPr>
                <w:rFonts w:asciiTheme="majorHAnsi" w:hAnsiTheme="majorHAnsi" w:cstheme="majorHAnsi"/>
                <w:sz w:val="20"/>
                <w:szCs w:val="20"/>
              </w:rPr>
              <w:br/>
            </w:r>
            <w:r w:rsidRPr="00463B56">
              <w:rPr>
                <w:rFonts w:asciiTheme="majorHAnsi" w:hAnsiTheme="majorHAnsi" w:cstheme="majorHAnsi"/>
                <w:sz w:val="20"/>
                <w:szCs w:val="20"/>
              </w:rPr>
              <w:t xml:space="preserve">• </w:t>
            </w:r>
            <w:r w:rsidR="0099014E">
              <w:rPr>
                <w:rFonts w:asciiTheme="majorHAnsi" w:hAnsiTheme="majorHAnsi" w:cstheme="majorHAnsi"/>
                <w:sz w:val="20"/>
                <w:szCs w:val="20"/>
              </w:rPr>
              <w:t>Clears The LCD display before updates for clearer display</w:t>
            </w:r>
            <w:r w:rsidRPr="00463B56">
              <w:rPr>
                <w:rFonts w:asciiTheme="majorHAnsi" w:hAnsiTheme="majorHAnsi" w:cstheme="majorHAnsi"/>
                <w:sz w:val="20"/>
                <w:szCs w:val="20"/>
              </w:rPr>
              <w:br/>
            </w:r>
          </w:p>
        </w:tc>
      </w:tr>
    </w:tbl>
    <w:p w:rsidR="00463B56" w:rsidP="00113071" w:rsidRDefault="00463B56" w14:paraId="4790446D" w14:textId="4CA0B9DB">
      <w:pPr>
        <w:spacing w:before="400" w:line="276" w:lineRule="auto"/>
        <w:rPr>
          <w:rFonts w:asciiTheme="majorHAnsi" w:hAnsiTheme="majorHAnsi" w:cstheme="majorHAnsi"/>
          <w:b/>
          <w:bCs/>
        </w:rPr>
      </w:pPr>
      <w:r w:rsidRPr="00463B56">
        <w:rPr>
          <w:rFonts w:asciiTheme="majorHAnsi" w:hAnsiTheme="majorHAnsi" w:cstheme="majorHAnsi"/>
          <w:b/>
          <w:bCs/>
        </w:rPr>
        <w:t>4.</w:t>
      </w:r>
      <w:r w:rsidR="00056B0A">
        <w:rPr>
          <w:rFonts w:asciiTheme="majorHAnsi" w:hAnsiTheme="majorHAnsi" w:cstheme="majorHAnsi"/>
          <w:b/>
          <w:bCs/>
        </w:rPr>
        <w:t>4</w:t>
      </w:r>
      <w:r w:rsidRPr="00463B56">
        <w:rPr>
          <w:rFonts w:asciiTheme="majorHAnsi" w:hAnsiTheme="majorHAnsi" w:cstheme="majorHAnsi"/>
          <w:b/>
          <w:bCs/>
        </w:rPr>
        <w:t xml:space="preserve"> </w:t>
      </w:r>
      <w:r w:rsidRPr="00901555" w:rsidR="00E47464">
        <w:rPr>
          <w:rFonts w:asciiTheme="majorHAnsi" w:hAnsiTheme="majorHAnsi" w:cstheme="majorHAnsi"/>
          <w:b/>
          <w:bCs/>
        </w:rPr>
        <w:t>Code</w:t>
      </w:r>
      <w:r w:rsidR="003B08D3">
        <w:rPr>
          <w:rFonts w:asciiTheme="majorHAnsi" w:hAnsiTheme="majorHAnsi" w:cstheme="majorHAnsi"/>
          <w:b/>
          <w:bCs/>
        </w:rPr>
        <w:t xml:space="preserve"> Explanation</w:t>
      </w:r>
    </w:p>
    <w:p w:rsidRPr="00463B56" w:rsidR="00056B0A" w:rsidP="09894C7B" w:rsidRDefault="00056B0A" w14:paraId="1DD28419" w14:textId="660B9D94">
      <w:pPr>
        <w:spacing w:before="400" w:line="276" w:lineRule="auto"/>
        <w:rPr>
          <w:rFonts w:ascii="Calibri" w:hAnsi="Calibri" w:cs="Calibri" w:asciiTheme="majorAscii" w:hAnsiTheme="majorAscii" w:cstheme="majorAscii"/>
        </w:rPr>
      </w:pPr>
      <w:r w:rsidRPr="12FAAAB6" w:rsidR="28C892A1">
        <w:rPr>
          <w:rFonts w:ascii="Calibri" w:hAnsi="Calibri" w:cs="Calibri" w:asciiTheme="majorAscii" w:hAnsiTheme="majorAscii" w:cstheme="majorAscii"/>
        </w:rPr>
        <w:t>While the code can be found on</w:t>
      </w:r>
      <w:r w:rsidRPr="12FAAAB6" w:rsidR="28C892A1">
        <w:rPr>
          <w:rFonts w:ascii="Calibri" w:hAnsi="Calibri" w:cs="Calibri" w:asciiTheme="majorAscii" w:hAnsiTheme="majorAscii" w:cstheme="majorAscii"/>
        </w:rPr>
        <w:t xml:space="preserve"> </w:t>
      </w:r>
      <w:r w:rsidRPr="12FAAAB6" w:rsidR="28C892A1">
        <w:rPr>
          <w:rFonts w:ascii="Calibri" w:hAnsi="Calibri" w:cs="Calibri" w:asciiTheme="majorAscii" w:hAnsiTheme="majorAscii" w:cstheme="majorAscii"/>
        </w:rPr>
        <w:t>our</w:t>
      </w:r>
      <w:r w:rsidRPr="12FAAAB6" w:rsidR="590062A9">
        <w:rPr>
          <w:rFonts w:ascii="Calibri" w:hAnsi="Calibri" w:cs="Calibri" w:asciiTheme="majorAscii" w:hAnsiTheme="majorAscii" w:cstheme="majorAscii"/>
        </w:rPr>
        <w:t xml:space="preserve"> </w:t>
      </w:r>
      <w:hyperlink r:id="R2497c7561b0849f5">
        <w:r w:rsidRPr="12FAAAB6" w:rsidR="590062A9">
          <w:rPr>
            <w:rStyle w:val="Hyperlink"/>
            <w:rFonts w:ascii="Calibri" w:hAnsi="Calibri" w:cs="Calibri" w:asciiTheme="majorAscii" w:hAnsiTheme="majorAscii" w:cstheme="majorAscii"/>
          </w:rPr>
          <w:t>GitHub</w:t>
        </w:r>
      </w:hyperlink>
      <w:r w:rsidRPr="12FAAAB6" w:rsidR="28C892A1">
        <w:rPr>
          <w:rFonts w:ascii="Calibri" w:hAnsi="Calibri" w:cs="Calibri" w:asciiTheme="majorAscii" w:hAnsiTheme="majorAscii" w:cstheme="majorAscii"/>
        </w:rPr>
        <w:t xml:space="preserve"> </w:t>
      </w:r>
      <w:r w:rsidRPr="12FAAAB6" w:rsidR="28C892A1">
        <w:rPr>
          <w:rFonts w:ascii="Calibri" w:hAnsi="Calibri" w:cs="Calibri" w:asciiTheme="majorAscii" w:hAnsiTheme="majorAscii" w:cstheme="majorAscii"/>
        </w:rPr>
        <w:t>,</w:t>
      </w:r>
      <w:r w:rsidRPr="12FAAAB6" w:rsidR="28C892A1">
        <w:rPr>
          <w:rFonts w:ascii="Calibri" w:hAnsi="Calibri" w:cs="Calibri" w:asciiTheme="majorAscii" w:hAnsiTheme="majorAscii" w:cstheme="majorAscii"/>
        </w:rPr>
        <w:t xml:space="preserve"> </w:t>
      </w:r>
      <w:r w:rsidRPr="12FAAAB6" w:rsidR="4366F51D">
        <w:rPr>
          <w:rFonts w:ascii="Calibri" w:hAnsi="Calibri" w:cs="Calibri" w:asciiTheme="majorAscii" w:hAnsiTheme="majorAscii" w:cstheme="majorAscii"/>
        </w:rPr>
        <w:t>an</w:t>
      </w:r>
      <w:r w:rsidRPr="12FAAAB6" w:rsidR="28C892A1">
        <w:rPr>
          <w:rFonts w:ascii="Calibri" w:hAnsi="Calibri" w:cs="Calibri" w:asciiTheme="majorAscii" w:hAnsiTheme="majorAscii" w:cstheme="majorAscii"/>
        </w:rPr>
        <w:t xml:space="preserve"> explanation of how the code</w:t>
      </w:r>
      <w:r w:rsidRPr="12FAAAB6" w:rsidR="28C892A1">
        <w:rPr>
          <w:rFonts w:ascii="Calibri" w:hAnsi="Calibri" w:cs="Calibri" w:asciiTheme="majorAscii" w:hAnsiTheme="majorAscii" w:cstheme="majorAscii"/>
        </w:rPr>
        <w:t xml:space="preserve"> works is shown below.</w:t>
      </w:r>
    </w:p>
    <w:p w:rsidRPr="002665FD" w:rsidR="002665FD" w:rsidP="09894C7B" w:rsidRDefault="00025F0B" w14:paraId="7AA746B4" w14:textId="1F956204">
      <w:pPr>
        <w:numPr>
          <w:ilvl w:val="0"/>
          <w:numId w:val="18"/>
        </w:num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09894C7B" w:rsidR="6DD50871">
        <w:rPr>
          <w:rFonts w:ascii="Calibri" w:hAnsi="Calibri" w:cs="Calibri" w:asciiTheme="majorAscii" w:hAnsiTheme="majorAscii" w:cstheme="majorAscii"/>
          <w:b w:val="1"/>
          <w:bCs w:val="1"/>
        </w:rPr>
        <w:t xml:space="preserve">Temperature sensor </w:t>
      </w:r>
      <w:r w:rsidRPr="09894C7B" w:rsidR="1F71561E">
        <w:rPr>
          <w:rFonts w:ascii="Calibri" w:hAnsi="Calibri" w:cs="Calibri" w:asciiTheme="majorAscii" w:hAnsiTheme="majorAscii" w:cstheme="majorAscii"/>
          <w:b w:val="1"/>
          <w:bCs w:val="1"/>
        </w:rPr>
        <w:t xml:space="preserve">  </w:t>
      </w:r>
      <w:r w:rsidRPr="09894C7B" w:rsidR="7E9DA65B">
        <w:rPr>
          <w:rFonts w:ascii="Calibri" w:hAnsi="Calibri" w:cs="Calibri" w:asciiTheme="majorAscii" w:hAnsiTheme="majorAscii" w:cstheme="majorAscii"/>
        </w:rPr>
        <w:t>–</w:t>
      </w:r>
      <w:r w:rsidRPr="09894C7B" w:rsidR="7E9DA65B">
        <w:rPr>
          <w:rFonts w:ascii="Calibri" w:hAnsi="Calibri" w:cs="Calibri" w:asciiTheme="majorAscii" w:hAnsiTheme="majorAscii" w:cstheme="majorAscii"/>
        </w:rPr>
        <w:t xml:space="preserve"> </w:t>
      </w:r>
      <w:r w:rsidRPr="09894C7B" w:rsidR="7E9DA65B">
        <w:rPr>
          <w:rFonts w:ascii="Calibri" w:hAnsi="Calibri" w:cs="Calibri" w:asciiTheme="majorAscii" w:hAnsiTheme="majorAscii" w:cstheme="majorAscii"/>
        </w:rPr>
        <w:t>measures</w:t>
      </w:r>
      <w:r w:rsidRPr="09894C7B" w:rsidR="1F71561E">
        <w:rPr>
          <w:rFonts w:ascii="Calibri" w:hAnsi="Calibri" w:cs="Calibri" w:asciiTheme="majorAscii" w:hAnsiTheme="majorAscii" w:cstheme="majorAscii"/>
          <w:sz w:val="20"/>
          <w:szCs w:val="20"/>
        </w:rPr>
        <w:t xml:space="preserve"> </w:t>
      </w:r>
      <w:r w:rsidRPr="09894C7B" w:rsidR="1F71561E">
        <w:rPr>
          <w:rFonts w:ascii="Calibri" w:hAnsi="Calibri" w:cs="Calibri" w:asciiTheme="majorAscii" w:hAnsiTheme="majorAscii" w:cstheme="majorAscii"/>
          <w:sz w:val="20"/>
          <w:szCs w:val="20"/>
        </w:rPr>
        <w:t xml:space="preserve">temperature </w:t>
      </w:r>
      <w:r w:rsidRPr="09894C7B" w:rsidR="0BE8E9F4">
        <w:rPr>
          <w:rFonts w:ascii="Calibri" w:hAnsi="Calibri" w:cs="Calibri" w:asciiTheme="majorAscii" w:hAnsiTheme="majorAscii" w:cstheme="majorAscii"/>
          <w:sz w:val="20"/>
          <w:szCs w:val="20"/>
        </w:rPr>
        <w:t xml:space="preserve">and </w:t>
      </w:r>
      <w:r w:rsidRPr="09894C7B" w:rsidR="1F71561E">
        <w:rPr>
          <w:rFonts w:ascii="Calibri" w:hAnsi="Calibri" w:cs="Calibri" w:asciiTheme="majorAscii" w:hAnsiTheme="majorAscii" w:cstheme="majorAscii"/>
          <w:sz w:val="20"/>
          <w:szCs w:val="20"/>
        </w:rPr>
        <w:t>us</w:t>
      </w:r>
      <w:r w:rsidRPr="09894C7B" w:rsidR="0BE8E9F4">
        <w:rPr>
          <w:rFonts w:ascii="Calibri" w:hAnsi="Calibri" w:cs="Calibri" w:asciiTheme="majorAscii" w:hAnsiTheme="majorAscii" w:cstheme="majorAscii"/>
          <w:sz w:val="20"/>
          <w:szCs w:val="20"/>
        </w:rPr>
        <w:t>es</w:t>
      </w:r>
      <w:r w:rsidRPr="09894C7B" w:rsidR="1F71561E">
        <w:rPr>
          <w:rFonts w:ascii="Calibri" w:hAnsi="Calibri" w:cs="Calibri" w:asciiTheme="majorAscii" w:hAnsiTheme="majorAscii" w:cstheme="majorAscii"/>
          <w:sz w:val="20"/>
          <w:szCs w:val="20"/>
        </w:rPr>
        <w:t xml:space="preserve"> the measured temperature </w:t>
      </w:r>
      <w:r w:rsidRPr="09894C7B" w:rsidR="1658A6CF">
        <w:rPr>
          <w:rFonts w:ascii="Calibri" w:hAnsi="Calibri" w:cs="Calibri" w:asciiTheme="majorAscii" w:hAnsiTheme="majorAscii" w:cstheme="majorAscii"/>
          <w:sz w:val="20"/>
          <w:szCs w:val="20"/>
        </w:rPr>
        <w:t>to</w:t>
      </w:r>
      <w:r w:rsidRPr="09894C7B" w:rsidR="1F71561E">
        <w:rPr>
          <w:rFonts w:ascii="Calibri" w:hAnsi="Calibri" w:cs="Calibri" w:asciiTheme="majorAscii" w:hAnsiTheme="majorAscii" w:cstheme="majorAscii"/>
          <w:sz w:val="20"/>
          <w:szCs w:val="20"/>
        </w:rPr>
        <w:t xml:space="preserve"> </w:t>
      </w:r>
      <w:r w:rsidRPr="09894C7B" w:rsidR="1F71561E">
        <w:rPr>
          <w:rFonts w:ascii="Calibri" w:hAnsi="Calibri" w:cs="Calibri" w:asciiTheme="majorAscii" w:hAnsiTheme="majorAscii" w:cstheme="majorAscii"/>
          <w:sz w:val="20"/>
          <w:szCs w:val="20"/>
        </w:rPr>
        <w:t>determine</w:t>
      </w:r>
      <w:r w:rsidRPr="09894C7B" w:rsidR="1F71561E">
        <w:rPr>
          <w:rFonts w:ascii="Calibri" w:hAnsi="Calibri" w:cs="Calibri" w:asciiTheme="majorAscii" w:hAnsiTheme="majorAscii" w:cstheme="majorAscii"/>
          <w:sz w:val="20"/>
          <w:szCs w:val="20"/>
        </w:rPr>
        <w:t xml:space="preserve"> </w:t>
      </w:r>
      <w:r w:rsidRPr="09894C7B" w:rsidR="7A031F5E">
        <w:rPr>
          <w:rFonts w:ascii="Calibri" w:hAnsi="Calibri" w:cs="Calibri" w:asciiTheme="majorAscii" w:hAnsiTheme="majorAscii" w:cstheme="majorAscii"/>
          <w:sz w:val="20"/>
          <w:szCs w:val="20"/>
        </w:rPr>
        <w:t>the needed</w:t>
      </w:r>
      <w:r w:rsidRPr="09894C7B" w:rsidR="1F71561E">
        <w:rPr>
          <w:rFonts w:ascii="Calibri" w:hAnsi="Calibri" w:cs="Calibri" w:asciiTheme="majorAscii" w:hAnsiTheme="majorAscii" w:cstheme="majorAscii"/>
          <w:sz w:val="20"/>
          <w:szCs w:val="20"/>
        </w:rPr>
        <w:t xml:space="preserve"> fan state and returns th</w:t>
      </w:r>
      <w:r w:rsidRPr="09894C7B" w:rsidR="229B4CCA">
        <w:rPr>
          <w:rFonts w:ascii="Calibri" w:hAnsi="Calibri" w:cs="Calibri" w:asciiTheme="majorAscii" w:hAnsiTheme="majorAscii" w:cstheme="majorAscii"/>
          <w:sz w:val="20"/>
          <w:szCs w:val="20"/>
        </w:rPr>
        <w:t>at</w:t>
      </w:r>
      <w:r w:rsidRPr="09894C7B" w:rsidR="1F71561E">
        <w:rPr>
          <w:rFonts w:ascii="Calibri" w:hAnsi="Calibri" w:cs="Calibri" w:asciiTheme="majorAscii" w:hAnsiTheme="majorAscii" w:cstheme="majorAscii"/>
          <w:sz w:val="20"/>
          <w:szCs w:val="20"/>
        </w:rPr>
        <w:t xml:space="preserve"> value to be used later</w:t>
      </w:r>
      <w:r w:rsidRPr="09894C7B" w:rsidR="229B4CCA">
        <w:rPr>
          <w:rFonts w:ascii="Calibri" w:hAnsi="Calibri" w:cs="Calibri" w:asciiTheme="majorAscii" w:hAnsiTheme="majorAscii" w:cstheme="majorAscii"/>
          <w:sz w:val="20"/>
          <w:szCs w:val="20"/>
        </w:rPr>
        <w:t>.</w:t>
      </w:r>
    </w:p>
    <w:p w:rsidRPr="002665FD" w:rsidR="002665FD" w:rsidP="002665FD" w:rsidRDefault="00543A56" w14:paraId="7E506FE8" w14:textId="3D8B7CAA">
      <w:pPr>
        <w:numPr>
          <w:ilvl w:val="0"/>
          <w:numId w:val="18"/>
        </w:numPr>
        <w:spacing w:before="40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Fan </w:t>
      </w:r>
      <w:r w:rsidRPr="002665FD">
        <w:rPr>
          <w:rFonts w:asciiTheme="majorHAnsi" w:hAnsiTheme="majorHAnsi" w:cstheme="majorHAnsi"/>
        </w:rPr>
        <w:t>–</w:t>
      </w:r>
      <w:r w:rsidRPr="002665FD" w:rsidR="002665FD">
        <w:rPr>
          <w:rFonts w:asciiTheme="majorHAnsi" w:hAnsiTheme="majorHAnsi" w:cstheme="majorHAnsi"/>
        </w:rPr>
        <w:t xml:space="preserve"> </w:t>
      </w:r>
      <w:r w:rsidR="00925ADC">
        <w:rPr>
          <w:rFonts w:asciiTheme="majorHAnsi" w:hAnsiTheme="majorHAnsi" w:cstheme="majorHAnsi"/>
        </w:rPr>
        <w:t xml:space="preserve">Cools the unit to ensure all safe conditions are </w:t>
      </w:r>
      <w:r w:rsidR="00FE612E">
        <w:rPr>
          <w:rFonts w:asciiTheme="majorHAnsi" w:hAnsiTheme="majorHAnsi" w:cstheme="majorHAnsi"/>
        </w:rPr>
        <w:t xml:space="preserve">met and varies depending on the temperature inside to </w:t>
      </w:r>
      <w:r w:rsidR="00F67952">
        <w:rPr>
          <w:rFonts w:asciiTheme="majorHAnsi" w:hAnsiTheme="majorHAnsi" w:cstheme="majorHAnsi"/>
        </w:rPr>
        <w:t>meet ideal conditions.</w:t>
      </w:r>
    </w:p>
    <w:p w:rsidRPr="002665FD" w:rsidR="002665FD" w:rsidP="002665FD" w:rsidRDefault="00FA7C92" w14:paraId="6EE215AF" w14:textId="5D17A68B">
      <w:pPr>
        <w:numPr>
          <w:ilvl w:val="0"/>
          <w:numId w:val="18"/>
        </w:numPr>
        <w:spacing w:before="40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Voltage</w:t>
      </w:r>
      <w:r w:rsidRPr="002665FD" w:rsidR="002665FD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  <w:i/>
          <w:iCs/>
        </w:rPr>
        <w:t xml:space="preserve">the code measures voltage </w:t>
      </w:r>
      <w:r w:rsidR="00896CCA">
        <w:rPr>
          <w:rFonts w:asciiTheme="majorHAnsi" w:hAnsiTheme="majorHAnsi" w:cstheme="majorHAnsi"/>
          <w:i/>
          <w:iCs/>
        </w:rPr>
        <w:t xml:space="preserve">from a </w:t>
      </w:r>
      <w:r w:rsidR="00362D9A">
        <w:rPr>
          <w:rFonts w:asciiTheme="majorHAnsi" w:hAnsiTheme="majorHAnsi" w:cstheme="majorHAnsi"/>
          <w:i/>
          <w:iCs/>
        </w:rPr>
        <w:t xml:space="preserve">voltage divider </w:t>
      </w:r>
      <w:r w:rsidR="004322BD">
        <w:rPr>
          <w:rFonts w:asciiTheme="majorHAnsi" w:hAnsiTheme="majorHAnsi" w:cstheme="majorHAnsi"/>
          <w:i/>
          <w:iCs/>
        </w:rPr>
        <w:t>and transla</w:t>
      </w:r>
      <w:r w:rsidR="00525775">
        <w:rPr>
          <w:rFonts w:asciiTheme="majorHAnsi" w:hAnsiTheme="majorHAnsi" w:cstheme="majorHAnsi"/>
          <w:i/>
          <w:iCs/>
        </w:rPr>
        <w:t xml:space="preserve">tes it so that the </w:t>
      </w:r>
      <w:r w:rsidR="009571D5">
        <w:rPr>
          <w:rFonts w:asciiTheme="majorHAnsi" w:hAnsiTheme="majorHAnsi" w:cstheme="majorHAnsi"/>
          <w:i/>
          <w:iCs/>
        </w:rPr>
        <w:t>Arduino</w:t>
      </w:r>
      <w:r w:rsidR="00CF3ED1">
        <w:rPr>
          <w:rFonts w:asciiTheme="majorHAnsi" w:hAnsiTheme="majorHAnsi" w:cstheme="majorHAnsi"/>
          <w:i/>
          <w:iCs/>
        </w:rPr>
        <w:t xml:space="preserve"> can handle and </w:t>
      </w:r>
      <w:r w:rsidR="006C0D2B">
        <w:rPr>
          <w:rFonts w:asciiTheme="majorHAnsi" w:hAnsiTheme="majorHAnsi" w:cstheme="majorHAnsi"/>
          <w:i/>
          <w:iCs/>
        </w:rPr>
        <w:t xml:space="preserve">display it to be </w:t>
      </w:r>
      <w:r w:rsidR="00C705AF">
        <w:rPr>
          <w:rFonts w:asciiTheme="majorHAnsi" w:hAnsiTheme="majorHAnsi" w:cstheme="majorHAnsi"/>
          <w:i/>
          <w:iCs/>
        </w:rPr>
        <w:t xml:space="preserve">used later on. This value is </w:t>
      </w:r>
      <w:r w:rsidR="009571D5">
        <w:rPr>
          <w:rFonts w:asciiTheme="majorHAnsi" w:hAnsiTheme="majorHAnsi" w:cstheme="majorHAnsi"/>
          <w:i/>
          <w:iCs/>
        </w:rPr>
        <w:t>used later on in the code</w:t>
      </w:r>
      <w:r w:rsidR="00513A92">
        <w:rPr>
          <w:rFonts w:asciiTheme="majorHAnsi" w:hAnsiTheme="majorHAnsi" w:cstheme="majorHAnsi"/>
          <w:i/>
          <w:iCs/>
        </w:rPr>
        <w:t>.</w:t>
      </w:r>
    </w:p>
    <w:p w:rsidRPr="002665FD" w:rsidR="002665FD" w:rsidP="002665FD" w:rsidRDefault="00543A56" w14:paraId="7266C4E5" w14:textId="344DDBFE">
      <w:pPr>
        <w:numPr>
          <w:ilvl w:val="0"/>
          <w:numId w:val="18"/>
        </w:numPr>
        <w:spacing w:before="400" w:line="276" w:lineRule="auto"/>
        <w:jc w:val="both"/>
        <w:rPr>
          <w:rFonts w:asciiTheme="majorHAnsi" w:hAnsiTheme="majorHAnsi" w:cstheme="majorBidi"/>
        </w:rPr>
      </w:pPr>
      <w:r w:rsidRPr="0A0C48CD">
        <w:rPr>
          <w:rFonts w:asciiTheme="majorHAnsi" w:hAnsiTheme="majorHAnsi" w:cstheme="majorBidi"/>
          <w:b/>
        </w:rPr>
        <w:t>LCD Display</w:t>
      </w:r>
      <w:r w:rsidRPr="0A0C48CD" w:rsidR="002665FD">
        <w:rPr>
          <w:rFonts w:asciiTheme="majorHAnsi" w:hAnsiTheme="majorHAnsi" w:cstheme="majorBidi"/>
        </w:rPr>
        <w:t xml:space="preserve"> – </w:t>
      </w:r>
      <w:r w:rsidRPr="0A0C48CD">
        <w:rPr>
          <w:rFonts w:asciiTheme="majorHAnsi" w:hAnsiTheme="majorHAnsi" w:cstheme="majorBidi"/>
        </w:rPr>
        <w:t xml:space="preserve">uses the LCD display </w:t>
      </w:r>
      <w:r w:rsidR="003B38BF">
        <w:rPr>
          <w:rFonts w:asciiTheme="majorHAnsi" w:hAnsiTheme="majorHAnsi" w:cstheme="majorHAnsi"/>
        </w:rPr>
        <w:t xml:space="preserve">to display the </w:t>
      </w:r>
      <w:r w:rsidR="00DD3410">
        <w:rPr>
          <w:rFonts w:asciiTheme="majorHAnsi" w:hAnsiTheme="majorHAnsi" w:cstheme="majorHAnsi"/>
        </w:rPr>
        <w:t xml:space="preserve">temperature and </w:t>
      </w:r>
      <w:r w:rsidR="00806563">
        <w:rPr>
          <w:rFonts w:asciiTheme="majorHAnsi" w:hAnsiTheme="majorHAnsi" w:cstheme="majorHAnsi"/>
        </w:rPr>
        <w:t>voltage</w:t>
      </w:r>
      <w:r w:rsidR="00324D05">
        <w:rPr>
          <w:rFonts w:asciiTheme="majorHAnsi" w:hAnsiTheme="majorHAnsi" w:cstheme="majorHAnsi"/>
        </w:rPr>
        <w:t xml:space="preserve"> output</w:t>
      </w:r>
      <w:r w:rsidR="00806563">
        <w:rPr>
          <w:rFonts w:asciiTheme="majorHAnsi" w:hAnsiTheme="majorHAnsi" w:cstheme="majorHAnsi"/>
        </w:rPr>
        <w:t xml:space="preserve"> to be readable </w:t>
      </w:r>
      <w:r w:rsidR="00D5112B">
        <w:rPr>
          <w:rFonts w:asciiTheme="majorHAnsi" w:hAnsiTheme="majorHAnsi" w:cstheme="majorHAnsi"/>
        </w:rPr>
        <w:t xml:space="preserve">to the user and </w:t>
      </w:r>
      <w:r w:rsidR="00877803">
        <w:rPr>
          <w:rFonts w:asciiTheme="majorHAnsi" w:hAnsiTheme="majorHAnsi" w:cstheme="majorHAnsi"/>
        </w:rPr>
        <w:t>accessible to the user</w:t>
      </w:r>
    </w:p>
    <w:p w:rsidRPr="00901555" w:rsidR="00C6053A" w:rsidP="09894C7B" w:rsidRDefault="002665FD" w14:paraId="1C354281" w14:textId="087D59EC">
      <w:p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09894C7B" w:rsidR="6751D80A">
        <w:rPr>
          <w:rFonts w:ascii="Calibri" w:hAnsi="Calibri" w:cs="Calibri" w:asciiTheme="majorAscii" w:hAnsiTheme="majorAscii" w:cstheme="majorAscii"/>
        </w:rPr>
        <w:t xml:space="preserve">Together these steps create an autonomous monitor: </w:t>
      </w:r>
      <w:r w:rsidRPr="09894C7B" w:rsidR="10B2EC4E">
        <w:rPr>
          <w:rFonts w:ascii="Calibri" w:hAnsi="Calibri" w:cs="Calibri" w:asciiTheme="majorAscii" w:hAnsiTheme="majorAscii" w:cstheme="majorAscii"/>
        </w:rPr>
        <w:t xml:space="preserve">displays the </w:t>
      </w:r>
      <w:r w:rsidRPr="09894C7B" w:rsidR="691BF85B">
        <w:rPr>
          <w:rFonts w:ascii="Calibri" w:hAnsi="Calibri" w:cs="Calibri" w:asciiTheme="majorAscii" w:hAnsiTheme="majorAscii" w:cstheme="majorAscii"/>
        </w:rPr>
        <w:t xml:space="preserve">voltage output and </w:t>
      </w:r>
      <w:r w:rsidRPr="09894C7B" w:rsidR="1183D52E">
        <w:rPr>
          <w:rFonts w:ascii="Calibri" w:hAnsi="Calibri" w:cs="Calibri" w:asciiTheme="majorAscii" w:hAnsiTheme="majorAscii" w:cstheme="majorAscii"/>
        </w:rPr>
        <w:t xml:space="preserve">in the </w:t>
      </w:r>
      <w:r w:rsidRPr="09894C7B" w:rsidR="0263B2F6">
        <w:rPr>
          <w:rFonts w:ascii="Calibri" w:hAnsi="Calibri" w:cs="Calibri" w:asciiTheme="majorAscii" w:hAnsiTheme="majorAscii" w:cstheme="majorAscii"/>
        </w:rPr>
        <w:t>unit. ￼</w:t>
      </w:r>
    </w:p>
    <w:p w:rsidR="09894C7B" w:rsidP="09894C7B" w:rsidRDefault="09894C7B" w14:paraId="5D00CD28" w14:textId="53D2E008">
      <w:p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</w:p>
    <w:p w:rsidR="682E0761" w:rsidP="09894C7B" w:rsidRDefault="682E0761" w14:paraId="436E8668" w14:textId="6A553FA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/* </w:t>
      </w:r>
    </w:p>
    <w:p w:rsidR="682E0761" w:rsidP="09894C7B" w:rsidRDefault="682E0761" w14:paraId="66C74BA9" w14:textId="687481CE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>Dawson College</w:t>
      </w:r>
    </w:p>
    <w:p w:rsidR="682E0761" w:rsidP="09894C7B" w:rsidRDefault="682E0761" w14:paraId="46721B56" w14:textId="29ACCFBE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>Electronics Engineering Technology</w:t>
      </w:r>
    </w:p>
    <w:p w:rsidR="682E0761" w:rsidP="09894C7B" w:rsidRDefault="682E0761" w14:paraId="3CA4D4E3" w14:textId="204F177C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>Lab Exam</w:t>
      </w:r>
    </w:p>
    <w:p w:rsidR="682E0761" w:rsidP="09894C7B" w:rsidRDefault="682E0761" w14:paraId="3E7093A1" w14:textId="7F722F7F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>Authors: Evan Matulina and Victor Matta-Myers</w:t>
      </w:r>
    </w:p>
    <w:p w:rsidR="682E0761" w:rsidP="09894C7B" w:rsidRDefault="682E0761" w14:paraId="7E508B56" w14:textId="7F649A27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>Project: Arduino Managment System for a Linear Power Supply</w:t>
      </w:r>
    </w:p>
    <w:p w:rsidR="682E0761" w:rsidP="09894C7B" w:rsidRDefault="682E0761" w14:paraId="40031213" w14:textId="2481731D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>*/</w:t>
      </w:r>
    </w:p>
    <w:p w:rsidR="09894C7B" w:rsidP="09894C7B" w:rsidRDefault="09894C7B" w14:paraId="4D8C6457" w14:textId="37E85748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087A7BD9" w14:textId="1676857C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>//All the libraries needed for this code to run</w:t>
      </w:r>
    </w:p>
    <w:p w:rsidR="682E0761" w:rsidP="09894C7B" w:rsidRDefault="682E0761" w14:paraId="3AE8F5FE" w14:textId="29FC7CCB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&lt;DallasTemperature.h&gt;</w:t>
      </w:r>
    </w:p>
    <w:p w:rsidR="682E0761" w:rsidP="09894C7B" w:rsidRDefault="682E0761" w14:paraId="65180B7E" w14:textId="387C5100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&lt;LiquidCrystal.h&gt;</w:t>
      </w:r>
    </w:p>
    <w:p w:rsidR="682E0761" w:rsidP="09894C7B" w:rsidRDefault="682E0761" w14:paraId="67EAD447" w14:textId="5AC44E3F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&lt;OneWire.h&gt;</w:t>
      </w:r>
    </w:p>
    <w:p w:rsidR="09894C7B" w:rsidP="09894C7B" w:rsidRDefault="09894C7B" w14:paraId="61822D5C" w14:textId="26DC69D7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0C93F081" w14:textId="59BA5244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>//Assigning of the variables and constants as well as one object created</w:t>
      </w:r>
    </w:p>
    <w:p w:rsidR="682E0761" w:rsidP="09894C7B" w:rsidRDefault="682E0761" w14:paraId="0AE9C0F4" w14:textId="15F506A5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const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rs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7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, en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8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, d4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9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, d5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10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, d6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11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, d7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12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;</w:t>
      </w:r>
    </w:p>
    <w:p w:rsidR="682E0761" w:rsidP="09894C7B" w:rsidRDefault="682E0761" w14:paraId="1262C458" w14:textId="5109F87C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LiquidCrystal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(rs, en, d4, d5, d6, d7);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Create an LCD object</w:t>
      </w:r>
    </w:p>
    <w:p w:rsidR="682E0761" w:rsidP="09894C7B" w:rsidRDefault="682E0761" w14:paraId="228EF889" w14:textId="0298D989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VoltPin = A5;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              //used for analog in</w:t>
      </w:r>
    </w:p>
    <w:p w:rsidR="682E0761" w:rsidP="09894C7B" w:rsidRDefault="682E0761" w14:paraId="35DDAE0F" w14:textId="2BB74146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fanPin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5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                //PWM control</w:t>
      </w:r>
    </w:p>
    <w:p w:rsidR="682E0761" w:rsidP="09894C7B" w:rsidRDefault="682E0761" w14:paraId="0B6DB736" w14:textId="3C2237E4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float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volt;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                    //volt will be a variable that requires some precision. Float is required</w:t>
      </w:r>
    </w:p>
    <w:p w:rsidR="682E0761" w:rsidP="09894C7B" w:rsidRDefault="682E0761" w14:paraId="59FAC61A" w14:textId="636B7F49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float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temp;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                    //can be changed to int if memory is an issue</w:t>
      </w:r>
    </w:p>
    <w:p w:rsidR="682E0761" w:rsidP="09894C7B" w:rsidRDefault="682E0761" w14:paraId="637D8CB7" w14:textId="3F6CB44F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fan;</w:t>
      </w:r>
    </w:p>
    <w:p w:rsidR="682E0761" w:rsidP="09894C7B" w:rsidRDefault="682E0761" w14:paraId="17DB5247" w14:textId="1D10ABB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x;</w:t>
      </w:r>
    </w:p>
    <w:p w:rsidR="682E0761" w:rsidP="09894C7B" w:rsidRDefault="682E0761" w14:paraId="77BDD345" w14:textId="793A8535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y;</w:t>
      </w:r>
    </w:p>
    <w:p w:rsidR="682E0761" w:rsidP="09894C7B" w:rsidRDefault="682E0761" w14:paraId="6E50544D" w14:textId="1CEA0B18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z;</w:t>
      </w:r>
    </w:p>
    <w:p w:rsidR="682E0761" w:rsidP="09894C7B" w:rsidRDefault="682E0761" w14:paraId="3B1152FC" w14:textId="6B0738DE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const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Hspeed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255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//This is used to set pin controlling fan to full on</w:t>
      </w:r>
    </w:p>
    <w:p w:rsidR="682E0761" w:rsidP="09894C7B" w:rsidRDefault="682E0761" w14:paraId="1E5E9D9F" w14:textId="50980F3F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const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Mspeed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200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Value for setting fan to half speed on analog pin control</w:t>
      </w:r>
    </w:p>
    <w:p w:rsidR="682E0761" w:rsidP="09894C7B" w:rsidRDefault="682E0761" w14:paraId="48D17DA4" w14:textId="5E064D20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const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Lspeed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102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Value for min fan speed on analog pin control pin for TIP110</w:t>
      </w:r>
    </w:p>
    <w:p w:rsidR="09894C7B" w:rsidP="09894C7B" w:rsidRDefault="09894C7B" w14:paraId="59ADC03B" w14:textId="2A5B15DF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3063EE8B" w14:textId="29CAE339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#define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tempPin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3</w:t>
      </w:r>
    </w:p>
    <w:p w:rsidR="682E0761" w:rsidP="09894C7B" w:rsidRDefault="682E0761" w14:paraId="2FA229D3" w14:textId="17275BEC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OneWire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oneWire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(tempPin);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// Initialize OneWire protocol on pin tempPin.</w:t>
      </w:r>
    </w:p>
    <w:p w:rsidR="682E0761" w:rsidP="09894C7B" w:rsidRDefault="682E0761" w14:paraId="3E036E1B" w14:textId="1B073293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DallasTemperature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sensors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(&amp;oneWire);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DallasTemperature library to simplifies</w:t>
      </w:r>
    </w:p>
    <w:p w:rsidR="09894C7B" w:rsidP="09894C7B" w:rsidRDefault="09894C7B" w14:paraId="15460EAC" w14:textId="3FB381C1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09894C7B" w:rsidP="09894C7B" w:rsidRDefault="09894C7B" w14:paraId="7585B0C6" w14:textId="0FFC6722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09894C7B" w:rsidP="09894C7B" w:rsidRDefault="09894C7B" w14:paraId="3944D15F" w14:textId="3208410C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72324DD2" w14:textId="7F9C3D6A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void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setup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() {</w:t>
      </w:r>
    </w:p>
    <w:p w:rsidR="682E0761" w:rsidP="09894C7B" w:rsidRDefault="682E0761" w14:paraId="4F600538" w14:textId="005AC1AE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//Starting the serial connections and defining pins</w:t>
      </w:r>
    </w:p>
    <w:p w:rsidR="682E0761" w:rsidP="09894C7B" w:rsidRDefault="682E0761" w14:paraId="319FF607" w14:textId="7EF18B73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Serial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begin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9600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</w:p>
    <w:p w:rsidR="682E0761" w:rsidP="09894C7B" w:rsidRDefault="682E0761" w14:paraId="46BF6134" w14:textId="2A7AD243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pinMode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(VoltPin, INPUT);</w:t>
      </w:r>
    </w:p>
    <w:p w:rsidR="682E0761" w:rsidP="09894C7B" w:rsidRDefault="682E0761" w14:paraId="5258A467" w14:textId="7E7D6F05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sensors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begin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//Initialize the temp sensor</w:t>
      </w:r>
    </w:p>
    <w:p w:rsidR="682E0761" w:rsidP="09894C7B" w:rsidRDefault="682E0761" w14:paraId="04AC4541" w14:textId="73DF251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pinMode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(tempPin, INPUT);</w:t>
      </w:r>
    </w:p>
    <w:p w:rsidR="682E0761" w:rsidP="09894C7B" w:rsidRDefault="682E0761" w14:paraId="0654B35C" w14:textId="2DECDEF9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pinMode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(fanPin, OUTPUT);</w:t>
      </w:r>
    </w:p>
    <w:p w:rsidR="682E0761" w:rsidP="09894C7B" w:rsidRDefault="682E0761" w14:paraId="5AC41E79" w14:textId="762ADB16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begin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16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,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2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Initialize LCD type (x columns, y rows)</w:t>
      </w:r>
    </w:p>
    <w:p w:rsidR="682E0761" w:rsidP="09894C7B" w:rsidRDefault="682E0761" w14:paraId="053CDFD0" w14:textId="6F060433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}</w:t>
      </w:r>
    </w:p>
    <w:p w:rsidR="09894C7B" w:rsidP="09894C7B" w:rsidRDefault="09894C7B" w14:paraId="2E3FF6DA" w14:textId="68E5EC55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09894C7B" w:rsidP="09894C7B" w:rsidRDefault="09894C7B" w14:paraId="2EF3AEAE" w14:textId="22688D03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3A2FD3E1" w14:textId="2B5C4976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float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Voltage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() {</w:t>
      </w:r>
    </w:p>
    <w:p w:rsidR="682E0761" w:rsidP="09894C7B" w:rsidRDefault="682E0761" w14:paraId="1A691524" w14:textId="57975445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VoltValue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analogRead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(VoltPin);</w:t>
      </w:r>
    </w:p>
    <w:p w:rsidR="682E0761" w:rsidP="09894C7B" w:rsidRDefault="682E0761" w14:paraId="19A6743F" w14:textId="1A05352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analogRead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(VoltPin);</w:t>
      </w:r>
    </w:p>
    <w:p w:rsidR="682E0761" w:rsidP="09894C7B" w:rsidRDefault="682E0761" w14:paraId="1F5D5D82" w14:textId="0748B3EF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//Analog read from the voltage divider using A to D conversion</w:t>
      </w:r>
    </w:p>
    <w:p w:rsidR="682E0761" w:rsidP="09894C7B" w:rsidRDefault="682E0761" w14:paraId="666A5DB6" w14:textId="70913E0D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float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volt = VoltValue * 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48.7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/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1023.0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//The number divided by 1023.0 is the calibration constant</w:t>
      </w:r>
    </w:p>
    <w:p w:rsidR="682E0761" w:rsidP="09894C7B" w:rsidRDefault="682E0761" w14:paraId="025FCD72" w14:textId="686B145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//Mapping the voltage</w:t>
      </w:r>
    </w:p>
    <w:p w:rsidR="682E0761" w:rsidP="09894C7B" w:rsidRDefault="682E0761" w14:paraId="68D51B76" w14:textId="0C140912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volt;</w:t>
      </w:r>
    </w:p>
    <w:p w:rsidR="682E0761" w:rsidP="09894C7B" w:rsidRDefault="682E0761" w14:paraId="10C491E8" w14:textId="3A987A9B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}</w:t>
      </w:r>
    </w:p>
    <w:p w:rsidR="09894C7B" w:rsidP="09894C7B" w:rsidRDefault="09894C7B" w14:paraId="73937D6E" w14:textId="05D9D44D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09894C7B" w:rsidP="09894C7B" w:rsidRDefault="09894C7B" w14:paraId="28435BC8" w14:textId="2385EE1F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3AC7599D" w14:textId="3D3E0B3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>//This function is for the temperature readout</w:t>
      </w:r>
    </w:p>
    <w:p w:rsidR="682E0761" w:rsidP="09894C7B" w:rsidRDefault="682E0761" w14:paraId="22F12502" w14:textId="45FB59B9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float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Temper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() {</w:t>
      </w:r>
    </w:p>
    <w:p w:rsidR="682E0761" w:rsidP="09894C7B" w:rsidRDefault="682E0761" w14:paraId="21BC1C91" w14:textId="3FC81A05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analogRead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(tempPin);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   //Reads the pin used for temp</w:t>
      </w:r>
    </w:p>
    <w:p w:rsidR="682E0761" w:rsidP="09894C7B" w:rsidRDefault="682E0761" w14:paraId="10A0C630" w14:textId="1543B06F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sensors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requestTemperatures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// Function requesting Temperature</w:t>
      </w:r>
    </w:p>
    <w:p w:rsidR="682E0761" w:rsidP="09894C7B" w:rsidRDefault="682E0761" w14:paraId="6EA1F247" w14:textId="4716E816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temp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sensors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getTempCByIndex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0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//Call a fonction from the DallasTemp lib</w:t>
      </w:r>
    </w:p>
    <w:p w:rsidR="682E0761" w:rsidP="09894C7B" w:rsidRDefault="682E0761" w14:paraId="3717732F" w14:textId="3E6DACD7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fanSpeed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0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      //Initial value of fanSpeed is zero as a placeholder. Replaed with speed value</w:t>
      </w:r>
    </w:p>
    <w:p w:rsidR="09894C7B" w:rsidP="09894C7B" w:rsidRDefault="09894C7B" w14:paraId="0470564E" w14:textId="4F17A7DB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09894C7B" w:rsidP="09894C7B" w:rsidRDefault="09894C7B" w14:paraId="456C5CF9" w14:textId="2FC7AF7D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7A5AB4D9" w14:textId="2C859FD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//This is the logic for the fan control</w:t>
      </w:r>
    </w:p>
    <w:p w:rsidR="682E0761" w:rsidP="09894C7B" w:rsidRDefault="682E0761" w14:paraId="104C2674" w14:textId="7DA9507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(temp &gt;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30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 {</w:t>
      </w:r>
    </w:p>
    <w:p w:rsidR="09894C7B" w:rsidP="09894C7B" w:rsidRDefault="09894C7B" w14:paraId="3B1D4333" w14:textId="73702DB7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4D285511" w14:textId="088C80DD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  fanSpeed = Hspeed;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//Fans at full speed</w:t>
      </w:r>
    </w:p>
    <w:p w:rsidR="09894C7B" w:rsidP="09894C7B" w:rsidRDefault="09894C7B" w14:paraId="79C674C4" w14:textId="00C185C8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066DCEDB" w14:textId="44CCE84A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}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(temp &gt;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25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 {</w:t>
      </w:r>
    </w:p>
    <w:p w:rsidR="09894C7B" w:rsidP="09894C7B" w:rsidRDefault="09894C7B" w14:paraId="56D2948E" w14:textId="5B76EEA2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65A65D89" w14:textId="4F24CFF8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  fanSpeed = Mspeed;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//Half speed when greater than 25 degrees C</w:t>
      </w:r>
    </w:p>
    <w:p w:rsidR="09894C7B" w:rsidP="09894C7B" w:rsidRDefault="09894C7B" w14:paraId="21B38E7A" w14:textId="4EEE9DE2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72B6241A" w14:textId="1BB47A25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}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{</w:t>
      </w:r>
    </w:p>
    <w:p w:rsidR="09894C7B" w:rsidP="09894C7B" w:rsidRDefault="09894C7B" w14:paraId="1A12750E" w14:textId="16EFBAF7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06D272AA" w14:textId="5D2D1F3F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  fanSpeed = Lspeed;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//Puts the fans to a minimum speed</w:t>
      </w:r>
    </w:p>
    <w:p w:rsidR="682E0761" w:rsidP="09894C7B" w:rsidRDefault="682E0761" w14:paraId="427415D2" w14:textId="67944EE6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}</w:t>
      </w:r>
    </w:p>
    <w:p w:rsidR="09894C7B" w:rsidP="09894C7B" w:rsidRDefault="09894C7B" w14:paraId="20DD2BC1" w14:textId="4C0357E0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2E2D6C94" w14:textId="01C6DA2B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analogWrite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(fanPin, fanSpeed);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//This is where the value is sent out to the pin</w:t>
      </w:r>
    </w:p>
    <w:p w:rsidR="682E0761" w:rsidP="09894C7B" w:rsidRDefault="682E0761" w14:paraId="6A408A0B" w14:textId="222ABA7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temp;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       //For use later</w:t>
      </w:r>
    </w:p>
    <w:p w:rsidR="682E0761" w:rsidP="09894C7B" w:rsidRDefault="682E0761" w14:paraId="7F87F4D6" w14:textId="665B9F1D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}</w:t>
      </w:r>
    </w:p>
    <w:p w:rsidR="09894C7B" w:rsidP="09894C7B" w:rsidRDefault="09894C7B" w14:paraId="60FB12E0" w14:textId="6B6526B3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09894C7B" w:rsidP="09894C7B" w:rsidRDefault="09894C7B" w14:paraId="6E49FC80" w14:textId="504D4087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463C995B" w14:textId="225C3FEC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void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Serialdisplay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float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volt,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float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temp) {</w:t>
      </w:r>
    </w:p>
    <w:p w:rsidR="682E0761" w:rsidP="09894C7B" w:rsidRDefault="682E0761" w14:paraId="09F6C5A0" w14:textId="040C2A76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clear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Clear the LCD before displaying new values</w:t>
      </w:r>
    </w:p>
    <w:p w:rsidR="682E0761" w:rsidP="09894C7B" w:rsidRDefault="682E0761" w14:paraId="729DCE6E" w14:textId="3C0C4298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"Temperature: "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</w:p>
    <w:p w:rsidR="682E0761" w:rsidP="09894C7B" w:rsidRDefault="682E0761" w14:paraId="39D4CF47" w14:textId="2176D85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(temp);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//Pulls the vlaue</w:t>
      </w:r>
    </w:p>
    <w:p w:rsidR="682E0761" w:rsidP="09894C7B" w:rsidRDefault="682E0761" w14:paraId="3CAA002E" w14:textId="48700A38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" °C "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</w:p>
    <w:p w:rsidR="682E0761" w:rsidP="09894C7B" w:rsidRDefault="682E0761" w14:paraId="50C76A23" w14:textId="3E242F55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setCursor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0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,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1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Move to the second line</w:t>
      </w:r>
    </w:p>
    <w:p w:rsidR="682E0761" w:rsidP="09894C7B" w:rsidRDefault="682E0761" w14:paraId="25FF0966" w14:textId="65F24546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"Voltage: "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</w:p>
    <w:p w:rsidR="682E0761" w:rsidP="09894C7B" w:rsidRDefault="682E0761" w14:paraId="1A395CD9" w14:textId="5754A7A4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(volt);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//Pulls the value</w:t>
      </w:r>
    </w:p>
    <w:p w:rsidR="682E0761" w:rsidP="09894C7B" w:rsidRDefault="682E0761" w14:paraId="3D8006F8" w14:textId="5D32EA18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lcd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" V "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</w:p>
    <w:p w:rsidR="682E0761" w:rsidP="09894C7B" w:rsidRDefault="682E0761" w14:paraId="397F0DC7" w14:textId="27FF87E9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}</w:t>
      </w:r>
    </w:p>
    <w:p w:rsidR="09894C7B" w:rsidP="09894C7B" w:rsidRDefault="09894C7B" w14:paraId="0E2D17FC" w14:textId="58B70170">
      <w:pPr>
        <w:shd w:val="clear" w:color="auto" w:fill="1F272A"/>
        <w:spacing w:before="0" w:beforeAutospacing="off" w:after="0" w:afterAutospacing="off" w:line="285" w:lineRule="auto"/>
        <w:jc w:val="both"/>
      </w:pPr>
    </w:p>
    <w:p w:rsidR="682E0761" w:rsidP="09894C7B" w:rsidRDefault="682E0761" w14:paraId="1F4D4E53" w14:textId="0C3DBD08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void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loop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() {</w:t>
      </w:r>
    </w:p>
    <w:p w:rsidR="682E0761" w:rsidP="09894C7B" w:rsidRDefault="682E0761" w14:paraId="31D758E1" w14:textId="6BDFC1A7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float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currentVoltage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Voltage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// Get the current voltage</w:t>
      </w:r>
    </w:p>
    <w:p w:rsidR="682E0761" w:rsidP="09894C7B" w:rsidRDefault="682E0761" w14:paraId="28E533B6" w14:textId="3711B290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0CA1A6"/>
          <w:sz w:val="21"/>
          <w:szCs w:val="21"/>
          <w:lang w:val="en-US"/>
        </w:rPr>
        <w:t>float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currentTemperature =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Temper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Get the current temperature</w:t>
      </w:r>
    </w:p>
    <w:p w:rsidR="682E0761" w:rsidP="09894C7B" w:rsidRDefault="682E0761" w14:paraId="7A5952CD" w14:textId="51E22DC4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Serial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"Voltage: "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</w:p>
    <w:p w:rsidR="682E0761" w:rsidP="09894C7B" w:rsidRDefault="682E0761" w14:paraId="06857839" w14:textId="4036F7AD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Serial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println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(currentVoltage);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Print voltage to Serial Monitor</w:t>
      </w:r>
    </w:p>
    <w:p w:rsidR="682E0761" w:rsidP="09894C7B" w:rsidRDefault="682E0761" w14:paraId="000B263C" w14:textId="4464AF0F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Serial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"Temperature: "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</w:p>
    <w:p w:rsidR="682E0761" w:rsidP="09894C7B" w:rsidRDefault="682E0761" w14:paraId="5C51C90B" w14:textId="53D69C94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Serial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.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println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(currentTemperature);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    // Print temperature to Serial Monitor</w:t>
      </w:r>
    </w:p>
    <w:p w:rsidR="682E0761" w:rsidP="09894C7B" w:rsidRDefault="682E0761" w14:paraId="42B7E83E" w14:textId="46E4DEA6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Serialdisplay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(currentVoltage, currentTemperature);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// Display on LCD</w:t>
      </w:r>
    </w:p>
    <w:p w:rsidR="682E0761" w:rsidP="09894C7B" w:rsidRDefault="682E0761" w14:paraId="373149D6" w14:textId="5BF9503E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 xml:space="preserve">  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F39C12"/>
          <w:sz w:val="21"/>
          <w:szCs w:val="21"/>
          <w:lang w:val="en-US"/>
        </w:rPr>
        <w:t>delay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(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CBCD"/>
          <w:sz w:val="21"/>
          <w:szCs w:val="21"/>
          <w:lang w:val="en-US"/>
        </w:rPr>
        <w:t>500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);</w:t>
      </w: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7F8C8D"/>
          <w:sz w:val="21"/>
          <w:szCs w:val="21"/>
          <w:lang w:val="en-US"/>
        </w:rPr>
        <w:t xml:space="preserve">                                         // Delay for half a second</w:t>
      </w:r>
    </w:p>
    <w:p w:rsidR="682E0761" w:rsidP="09894C7B" w:rsidRDefault="682E0761" w14:paraId="1799202D" w14:textId="6A71CA91">
      <w:pPr>
        <w:shd w:val="clear" w:color="auto" w:fill="1F272A"/>
        <w:spacing w:before="0" w:beforeAutospacing="off" w:after="0" w:afterAutospacing="off" w:line="285" w:lineRule="auto"/>
        <w:jc w:val="both"/>
      </w:pPr>
      <w:r w:rsidRPr="09894C7B" w:rsidR="682E0761">
        <w:rPr>
          <w:rFonts w:ascii="Consolas" w:hAnsi="Consolas" w:eastAsia="Consolas" w:cs="Consolas"/>
          <w:b w:val="0"/>
          <w:bCs w:val="0"/>
          <w:noProof w:val="0"/>
          <w:color w:val="DAE3E3"/>
          <w:sz w:val="21"/>
          <w:szCs w:val="21"/>
          <w:lang w:val="en-US"/>
        </w:rPr>
        <w:t>}</w:t>
      </w:r>
    </w:p>
    <w:p w:rsidR="09894C7B" w:rsidP="09894C7B" w:rsidRDefault="09894C7B" w14:paraId="2435E2CC" w14:textId="7C616035">
      <w:p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</w:p>
    <w:p w:rsidRPr="00901555" w:rsidR="00734762" w:rsidP="00113071" w:rsidRDefault="00734762" w14:paraId="7E225A46" w14:textId="0D26952B">
      <w:pPr>
        <w:pStyle w:val="Heading2"/>
        <w:spacing w:before="400" w:line="276" w:lineRule="auto"/>
        <w:rPr>
          <w:rFonts w:cstheme="majorHAnsi"/>
        </w:rPr>
      </w:pPr>
      <w:r w:rsidRPr="00901555">
        <w:rPr>
          <w:rFonts w:cstheme="majorHAnsi"/>
        </w:rPr>
        <w:t>5. Ethics, Privacy, or Security Disclaimer</w:t>
      </w:r>
    </w:p>
    <w:p w:rsidRPr="00901555" w:rsidR="00734762" w:rsidP="09894C7B" w:rsidRDefault="00734762" w14:paraId="06EE2A9E" w14:textId="5A0664F4">
      <w:p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09894C7B" w:rsidR="53CB2C0E">
        <w:rPr>
          <w:rFonts w:ascii="Calibri" w:hAnsi="Calibri" w:cs="Calibri" w:asciiTheme="majorAscii" w:hAnsiTheme="majorAscii" w:cstheme="majorAscii"/>
        </w:rPr>
        <w:t xml:space="preserve">Our tool is an </w:t>
      </w:r>
      <w:r w:rsidRPr="09894C7B" w:rsidR="53CB2C0E">
        <w:rPr>
          <w:rFonts w:ascii="Calibri" w:hAnsi="Calibri" w:cs="Calibri" w:asciiTheme="majorAscii" w:hAnsiTheme="majorAscii" w:cstheme="majorAscii"/>
        </w:rPr>
        <w:t>assistance</w:t>
      </w:r>
      <w:r w:rsidRPr="09894C7B" w:rsidR="53CB2C0E">
        <w:rPr>
          <w:rFonts w:ascii="Calibri" w:hAnsi="Calibri" w:cs="Calibri" w:asciiTheme="majorAscii" w:hAnsiTheme="majorAscii" w:cstheme="majorAscii"/>
        </w:rPr>
        <w:t xml:space="preserve"> but </w:t>
      </w:r>
      <w:r w:rsidRPr="09894C7B" w:rsidR="5085BAB6">
        <w:rPr>
          <w:rFonts w:ascii="Calibri" w:hAnsi="Calibri" w:cs="Calibri" w:asciiTheme="majorAscii" w:hAnsiTheme="majorAscii" w:cstheme="majorAscii"/>
        </w:rPr>
        <w:t>it's</w:t>
      </w:r>
      <w:r w:rsidRPr="09894C7B" w:rsidR="53CB2C0E">
        <w:rPr>
          <w:rFonts w:ascii="Calibri" w:hAnsi="Calibri" w:cs="Calibri" w:asciiTheme="majorAscii" w:hAnsiTheme="majorAscii" w:cstheme="majorAscii"/>
        </w:rPr>
        <w:t xml:space="preserve"> important to understand the contents before using it for complete safety.</w:t>
      </w:r>
      <w:r w:rsidRPr="09894C7B" w:rsidR="20043797">
        <w:rPr>
          <w:rFonts w:ascii="Calibri" w:hAnsi="Calibri" w:cs="Calibri" w:asciiTheme="majorAscii" w:hAnsiTheme="majorAscii" w:cstheme="majorAscii"/>
        </w:rPr>
        <w:t xml:space="preserve"> Do not </w:t>
      </w:r>
      <w:r w:rsidRPr="09894C7B" w:rsidR="20043797">
        <w:rPr>
          <w:rFonts w:ascii="Calibri" w:hAnsi="Calibri" w:cs="Calibri" w:asciiTheme="majorAscii" w:hAnsiTheme="majorAscii" w:cstheme="majorAscii"/>
        </w:rPr>
        <w:t>attempt</w:t>
      </w:r>
      <w:r w:rsidRPr="09894C7B" w:rsidR="20043797">
        <w:rPr>
          <w:rFonts w:ascii="Calibri" w:hAnsi="Calibri" w:cs="Calibri" w:asciiTheme="majorAscii" w:hAnsiTheme="majorAscii" w:cstheme="majorAscii"/>
        </w:rPr>
        <w:t xml:space="preserve"> to use, disassemble, </w:t>
      </w:r>
      <w:r w:rsidRPr="09894C7B" w:rsidR="20043797">
        <w:rPr>
          <w:rFonts w:ascii="Calibri" w:hAnsi="Calibri" w:cs="Calibri" w:asciiTheme="majorAscii" w:hAnsiTheme="majorAscii" w:cstheme="majorAscii"/>
        </w:rPr>
        <w:t>modify</w:t>
      </w:r>
      <w:r w:rsidRPr="09894C7B" w:rsidR="20043797">
        <w:rPr>
          <w:rFonts w:ascii="Calibri" w:hAnsi="Calibri" w:cs="Calibri" w:asciiTheme="majorAscii" w:hAnsiTheme="majorAscii" w:cstheme="majorAscii"/>
        </w:rPr>
        <w:t xml:space="preserve"> or open a power supply without knowing the </w:t>
      </w:r>
      <w:r w:rsidRPr="09894C7B" w:rsidR="7D40CFC5">
        <w:rPr>
          <w:rFonts w:ascii="Calibri" w:hAnsi="Calibri" w:cs="Calibri" w:asciiTheme="majorAscii" w:hAnsiTheme="majorAscii" w:cstheme="majorAscii"/>
        </w:rPr>
        <w:t>risks involved</w:t>
      </w:r>
      <w:r w:rsidRPr="09894C7B" w:rsidR="20043797">
        <w:rPr>
          <w:rFonts w:ascii="Calibri" w:hAnsi="Calibri" w:cs="Calibri" w:asciiTheme="majorAscii" w:hAnsiTheme="majorAscii" w:cstheme="majorAscii"/>
        </w:rPr>
        <w:t xml:space="preserve">. This project </w:t>
      </w:r>
      <w:r w:rsidRPr="09894C7B" w:rsidR="2A23D302">
        <w:rPr>
          <w:rFonts w:ascii="Calibri" w:hAnsi="Calibri" w:cs="Calibri" w:asciiTheme="majorAscii" w:hAnsiTheme="majorAscii" w:cstheme="majorAscii"/>
        </w:rPr>
        <w:t xml:space="preserve">was developed with a standard 24V DC power supply which poses </w:t>
      </w:r>
      <w:r w:rsidRPr="09894C7B" w:rsidR="2A23D302">
        <w:rPr>
          <w:rFonts w:ascii="Calibri" w:hAnsi="Calibri" w:cs="Calibri" w:asciiTheme="majorAscii" w:hAnsiTheme="majorAscii" w:cstheme="majorAscii"/>
        </w:rPr>
        <w:t>very little</w:t>
      </w:r>
      <w:r w:rsidRPr="09894C7B" w:rsidR="2A23D302">
        <w:rPr>
          <w:rFonts w:ascii="Calibri" w:hAnsi="Calibri" w:cs="Calibri" w:asciiTheme="majorAscii" w:hAnsiTheme="majorAscii" w:cstheme="majorAscii"/>
        </w:rPr>
        <w:t xml:space="preserve"> risk to the user.</w:t>
      </w:r>
      <w:r w:rsidRPr="09894C7B" w:rsidR="57B9DF99">
        <w:rPr>
          <w:rFonts w:ascii="Calibri" w:hAnsi="Calibri" w:cs="Calibri" w:asciiTheme="majorAscii" w:hAnsiTheme="majorAscii" w:cstheme="majorAscii"/>
        </w:rPr>
        <w:t xml:space="preserve"> </w:t>
      </w:r>
    </w:p>
    <w:p w:rsidR="57B9DF99" w:rsidP="09894C7B" w:rsidRDefault="57B9DF99" w14:paraId="5C30F339" w14:textId="67014666">
      <w:pPr>
        <w:spacing w:before="400" w:line="276" w:lineRule="auto"/>
        <w:jc w:val="both"/>
        <w:rPr>
          <w:rFonts w:ascii="Calibri" w:hAnsi="Calibri" w:cs="Calibri" w:asciiTheme="majorAscii" w:hAnsiTheme="majorAscii" w:cstheme="majorAscii"/>
        </w:rPr>
      </w:pPr>
      <w:r w:rsidRPr="09894C7B" w:rsidR="57B9DF99">
        <w:rPr>
          <w:rFonts w:ascii="Calibri" w:hAnsi="Calibri" w:cs="Calibri" w:asciiTheme="majorAscii" w:hAnsiTheme="majorAscii" w:cstheme="majorAscii"/>
        </w:rPr>
        <w:t xml:space="preserve">No data is </w:t>
      </w:r>
      <w:r w:rsidRPr="09894C7B" w:rsidR="4FFA9FB2">
        <w:rPr>
          <w:rFonts w:ascii="Calibri" w:hAnsi="Calibri" w:cs="Calibri" w:asciiTheme="majorAscii" w:hAnsiTheme="majorAscii" w:cstheme="majorAscii"/>
        </w:rPr>
        <w:t>collected,</w:t>
      </w:r>
      <w:r w:rsidRPr="09894C7B" w:rsidR="57B9DF99">
        <w:rPr>
          <w:rFonts w:ascii="Calibri" w:hAnsi="Calibri" w:cs="Calibri" w:asciiTheme="majorAscii" w:hAnsiTheme="majorAscii" w:cstheme="majorAscii"/>
        </w:rPr>
        <w:t xml:space="preserve"> nor do we plan on ever collecting data, however, the code repository is found on </w:t>
      </w:r>
      <w:r w:rsidRPr="09894C7B" w:rsidR="23513BCB">
        <w:rPr>
          <w:rFonts w:ascii="Calibri" w:hAnsi="Calibri" w:cs="Calibri" w:asciiTheme="majorAscii" w:hAnsiTheme="majorAscii" w:cstheme="majorAscii"/>
        </w:rPr>
        <w:t>GitHub</w:t>
      </w:r>
      <w:r w:rsidRPr="09894C7B" w:rsidR="57B9DF99">
        <w:rPr>
          <w:rFonts w:ascii="Calibri" w:hAnsi="Calibri" w:cs="Calibri" w:asciiTheme="majorAscii" w:hAnsiTheme="majorAscii" w:cstheme="majorAscii"/>
        </w:rPr>
        <w:t xml:space="preserve">. Therefore, users are subject to the </w:t>
      </w:r>
      <w:r w:rsidRPr="09894C7B" w:rsidR="0E31AFF0">
        <w:rPr>
          <w:rFonts w:ascii="Calibri" w:hAnsi="Calibri" w:cs="Calibri" w:asciiTheme="majorAscii" w:hAnsiTheme="majorAscii" w:cstheme="majorAscii"/>
        </w:rPr>
        <w:t>data</w:t>
      </w:r>
      <w:r w:rsidRPr="09894C7B" w:rsidR="57B9DF99">
        <w:rPr>
          <w:rFonts w:ascii="Calibri" w:hAnsi="Calibri" w:cs="Calibri" w:asciiTheme="majorAscii" w:hAnsiTheme="majorAscii" w:cstheme="majorAscii"/>
        </w:rPr>
        <w:t xml:space="preserve"> collection practices and policies of GitHub</w:t>
      </w:r>
    </w:p>
    <w:p w:rsidRPr="00901555" w:rsidR="00C6053A" w:rsidP="00113071" w:rsidRDefault="00C6053A" w14:paraId="6CDC30C0" w14:textId="77777777">
      <w:pPr>
        <w:spacing w:before="400" w:line="276" w:lineRule="auto"/>
        <w:rPr>
          <w:rFonts w:asciiTheme="majorHAnsi" w:hAnsiTheme="majorHAnsi" w:eastAsiaTheme="majorEastAsia" w:cstheme="majorHAnsi"/>
          <w:color w:val="365F91" w:themeColor="accent1" w:themeShade="BF"/>
          <w:sz w:val="32"/>
          <w:szCs w:val="32"/>
        </w:rPr>
      </w:pPr>
      <w:r w:rsidRPr="00901555">
        <w:rPr>
          <w:rFonts w:asciiTheme="majorHAnsi" w:hAnsiTheme="majorHAnsi" w:cstheme="majorHAnsi"/>
        </w:rPr>
        <w:br w:type="page"/>
      </w:r>
    </w:p>
    <w:p w:rsidRPr="00901555" w:rsidR="00734762" w:rsidP="00113071" w:rsidRDefault="00734762" w14:paraId="79E5942F" w14:textId="424504F6">
      <w:pPr>
        <w:pStyle w:val="Heading2"/>
        <w:spacing w:before="400" w:line="276" w:lineRule="auto"/>
        <w:rPr>
          <w:rFonts w:cstheme="majorHAnsi"/>
        </w:rPr>
      </w:pPr>
      <w:r w:rsidRPr="00901555">
        <w:rPr>
          <w:rFonts w:cstheme="majorHAnsi"/>
        </w:rPr>
        <w:t>6. References</w:t>
      </w:r>
    </w:p>
    <w:p w:rsidRPr="00901555" w:rsidR="00734762" w:rsidP="00113071" w:rsidRDefault="00734762" w14:paraId="7772D664" w14:textId="50AFF18A">
      <w:pPr>
        <w:pStyle w:val="ListBullet"/>
        <w:spacing w:before="400" w:after="200" w:line="276" w:lineRule="auto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Elegoo HC-SR04 documentation: </w:t>
      </w:r>
      <w:hyperlink w:history="1" r:id="rId14">
        <w:r w:rsidRPr="00901555" w:rsidR="002B76D7">
          <w:rPr>
            <w:rStyle w:val="Hyperlink"/>
            <w:rFonts w:asciiTheme="majorHAnsi" w:hAnsiTheme="majorHAnsi" w:cstheme="majorHAnsi"/>
          </w:rPr>
          <w:t>https://www.elegoo.com/</w:t>
        </w:r>
      </w:hyperlink>
      <w:r w:rsidRPr="00901555" w:rsidR="002B76D7">
        <w:rPr>
          <w:rFonts w:asciiTheme="majorHAnsi" w:hAnsiTheme="majorHAnsi" w:cstheme="majorHAnsi"/>
        </w:rPr>
        <w:t xml:space="preserve"> </w:t>
      </w:r>
    </w:p>
    <w:p w:rsidRPr="00901555" w:rsidR="00734762" w:rsidP="00113071" w:rsidRDefault="00734762" w14:paraId="0B97BC55" w14:textId="0CDCE15E">
      <w:pPr>
        <w:pStyle w:val="ListBullet"/>
        <w:spacing w:before="400" w:after="200" w:line="276" w:lineRule="auto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Arduino NewPing Library: </w:t>
      </w:r>
      <w:hyperlink w:history="1" r:id="rId15">
        <w:r w:rsidRPr="00901555" w:rsidR="002B76D7">
          <w:rPr>
            <w:rStyle w:val="Hyperlink"/>
            <w:rFonts w:asciiTheme="majorHAnsi" w:hAnsiTheme="majorHAnsi" w:cstheme="majorHAnsi"/>
          </w:rPr>
          <w:t>https://github.com/microflo/NewPing</w:t>
        </w:r>
      </w:hyperlink>
      <w:r w:rsidRPr="00901555" w:rsidR="002B76D7">
        <w:rPr>
          <w:rFonts w:asciiTheme="majorHAnsi" w:hAnsiTheme="majorHAnsi" w:cstheme="majorHAnsi"/>
        </w:rPr>
        <w:t xml:space="preserve"> </w:t>
      </w:r>
    </w:p>
    <w:p w:rsidRPr="00901555" w:rsidR="00660715" w:rsidP="00113071" w:rsidRDefault="00734762" w14:paraId="40A4B539" w14:textId="4498E1A2">
      <w:pPr>
        <w:pStyle w:val="ListBullet"/>
        <w:spacing w:before="400" w:after="200" w:line="276" w:lineRule="auto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 xml:space="preserve">Arduino Tutorial: Ultrasonic Sensor HC-SR04 - </w:t>
      </w:r>
      <w:hyperlink w:history="1" r:id="rId16">
        <w:r w:rsidRPr="00901555" w:rsidR="002B76D7">
          <w:rPr>
            <w:rStyle w:val="Hyperlink"/>
            <w:rFonts w:asciiTheme="majorHAnsi" w:hAnsiTheme="majorHAnsi" w:cstheme="majorHAnsi"/>
          </w:rPr>
          <w:t>https://randomnerdtutorials.com/</w:t>
        </w:r>
      </w:hyperlink>
      <w:r w:rsidRPr="00901555" w:rsidR="002B76D7">
        <w:rPr>
          <w:rFonts w:asciiTheme="majorHAnsi" w:hAnsiTheme="majorHAnsi" w:cstheme="majorHAnsi"/>
        </w:rPr>
        <w:t xml:space="preserve"> </w:t>
      </w:r>
    </w:p>
    <w:p w:rsidRPr="00901555" w:rsidR="00635953" w:rsidP="00113071" w:rsidRDefault="00635953" w14:paraId="70DF8A44" w14:textId="29124A24">
      <w:pPr>
        <w:pStyle w:val="ListBullet"/>
        <w:spacing w:before="400" w:after="200" w:line="276" w:lineRule="auto"/>
        <w:rPr>
          <w:rFonts w:asciiTheme="majorHAnsi" w:hAnsiTheme="majorHAnsi" w:cstheme="majorHAnsi"/>
        </w:rPr>
      </w:pPr>
      <w:r w:rsidRPr="00901555">
        <w:rPr>
          <w:rFonts w:asciiTheme="majorHAnsi" w:hAnsiTheme="majorHAnsi" w:cstheme="majorHAnsi"/>
        </w:rPr>
        <w:t>Fritzing</w:t>
      </w:r>
      <w:r w:rsidRPr="00901555" w:rsidR="00EF1FB0">
        <w:rPr>
          <w:rFonts w:asciiTheme="majorHAnsi" w:hAnsiTheme="majorHAnsi" w:cstheme="majorHAnsi"/>
        </w:rPr>
        <w:t xml:space="preserve"> -</w:t>
      </w:r>
      <w:r w:rsidRPr="00901555">
        <w:rPr>
          <w:rFonts w:asciiTheme="majorHAnsi" w:hAnsiTheme="majorHAnsi" w:cstheme="majorHAnsi"/>
        </w:rPr>
        <w:t xml:space="preserve"> </w:t>
      </w:r>
      <w:hyperlink w:history="1" r:id="rId17">
        <w:r w:rsidRPr="00901555" w:rsidR="00EF1FB0">
          <w:rPr>
            <w:rStyle w:val="Hyperlink"/>
            <w:rFonts w:asciiTheme="majorHAnsi" w:hAnsiTheme="majorHAnsi" w:cstheme="majorHAnsi"/>
          </w:rPr>
          <w:t>https://fritzing.org/</w:t>
        </w:r>
      </w:hyperlink>
      <w:r w:rsidRPr="00901555" w:rsidR="00EF1FB0">
        <w:rPr>
          <w:rFonts w:asciiTheme="majorHAnsi" w:hAnsiTheme="majorHAnsi" w:cstheme="majorHAnsi"/>
        </w:rPr>
        <w:t xml:space="preserve"> </w:t>
      </w:r>
    </w:p>
    <w:p w:rsidRPr="00901555" w:rsidR="00660715" w:rsidP="09894C7B" w:rsidRDefault="00660715" w14:paraId="3F511D8D" w14:textId="6866A35B">
      <w:pPr>
        <w:pStyle w:val="ListParagraph"/>
        <w:numPr>
          <w:ilvl w:val="0"/>
          <w:numId w:val="21"/>
        </w:numPr>
        <w:spacing w:before="400" w:line="276" w:lineRule="auto"/>
        <w:rPr>
          <w:rFonts w:ascii="Calibri" w:hAnsi="Calibri" w:cs="Calibri" w:asciiTheme="majorAscii" w:hAnsiTheme="majorAscii" w:cstheme="majorAscii"/>
        </w:rPr>
      </w:pPr>
      <w:r w:rsidRPr="09894C7B" w:rsidR="2C13C1E0">
        <w:rPr>
          <w:rFonts w:ascii="Calibri" w:hAnsi="Calibri" w:cs="Calibri" w:asciiTheme="majorAscii" w:hAnsiTheme="majorAscii" w:cstheme="majorAscii"/>
        </w:rPr>
        <w:t xml:space="preserve">TIP110 Datasheet - </w:t>
      </w:r>
      <w:hyperlink r:id="Rf4f589326a7f4ebc">
        <w:r w:rsidRPr="09894C7B" w:rsidR="2C13C1E0">
          <w:rPr>
            <w:rStyle w:val="Hyperlink"/>
            <w:rFonts w:ascii="Calibri" w:hAnsi="Calibri" w:cs="Calibri" w:asciiTheme="majorAscii" w:hAnsiTheme="majorAscii" w:cstheme="majorAscii"/>
          </w:rPr>
          <w:t>https://www.onsemi.com/pdf/datasheet/tip110-d.pdf</w:t>
        </w:r>
      </w:hyperlink>
    </w:p>
    <w:p w:rsidR="2C13C1E0" w:rsidP="09894C7B" w:rsidRDefault="2C13C1E0" w14:paraId="2233EA80" w14:textId="6F2EACFF">
      <w:pPr>
        <w:pStyle w:val="ListParagraph"/>
        <w:numPr>
          <w:ilvl w:val="0"/>
          <w:numId w:val="21"/>
        </w:numPr>
        <w:spacing w:before="400" w:line="276" w:lineRule="auto"/>
        <w:rPr>
          <w:rFonts w:ascii="Calibri" w:hAnsi="Calibri" w:cs="Calibri" w:asciiTheme="majorAscii" w:hAnsiTheme="majorAscii" w:cstheme="majorAscii"/>
        </w:rPr>
      </w:pPr>
      <w:r w:rsidRPr="09894C7B" w:rsidR="2C13C1E0">
        <w:rPr>
          <w:rFonts w:ascii="Calibri" w:hAnsi="Calibri" w:cs="Calibri" w:asciiTheme="majorAscii" w:hAnsiTheme="majorAscii" w:cstheme="majorAscii"/>
        </w:rPr>
        <w:t xml:space="preserve">LM317 Datasheet - </w:t>
      </w:r>
      <w:hyperlink r:id="Radae3655dd9e4b21">
        <w:r w:rsidRPr="09894C7B" w:rsidR="2C13C1E0">
          <w:rPr>
            <w:rStyle w:val="Hyperlink"/>
            <w:rFonts w:ascii="Calibri" w:hAnsi="Calibri" w:cs="Calibri" w:asciiTheme="majorAscii" w:hAnsiTheme="majorAscii" w:cstheme="majorAscii"/>
          </w:rPr>
          <w:t>https://www.ti.com/lit/ds/symlink/lm317.pdf?ts=1747030104900&amp;ref_url=https%253A%252F%252Fwww.ti.com%252Fproduct%252FLM317</w:t>
        </w:r>
      </w:hyperlink>
    </w:p>
    <w:p w:rsidR="09894C7B" w:rsidP="09894C7B" w:rsidRDefault="09894C7B" w14:paraId="7E009E14" w14:textId="5D7C32FE">
      <w:pPr>
        <w:pStyle w:val="ListParagraph"/>
        <w:numPr>
          <w:ilvl w:val="0"/>
          <w:numId w:val="21"/>
        </w:numPr>
        <w:spacing w:before="400" w:line="276" w:lineRule="auto"/>
        <w:rPr>
          <w:rFonts w:ascii="Calibri" w:hAnsi="Calibri" w:cs="Calibri" w:asciiTheme="majorAscii" w:hAnsiTheme="majorAscii" w:cstheme="majorAscii"/>
        </w:rPr>
      </w:pPr>
    </w:p>
    <w:sectPr w:rsidRPr="00901555" w:rsidR="00660715" w:rsidSect="00034616">
      <w:headerReference w:type="default" r:id="rId18"/>
      <w:footerReference w:type="default" r:id="rId19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725D9" w:rsidP="00906B06" w:rsidRDefault="008725D9" w14:paraId="488AA40E" w14:textId="77777777">
      <w:r>
        <w:separator/>
      </w:r>
    </w:p>
  </w:endnote>
  <w:endnote w:type="continuationSeparator" w:id="0">
    <w:p w:rsidR="008725D9" w:rsidP="00906B06" w:rsidRDefault="008725D9" w14:paraId="53E63ED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47A47" w:rsidR="00100D75" w:rsidP="00DF1CE7" w:rsidRDefault="00592979" w14:paraId="29017085" w14:textId="1B693370">
    <w:pPr>
      <w:tabs>
        <w:tab w:val="center" w:pos="4680"/>
        <w:tab w:val="right" w:pos="9360"/>
      </w:tabs>
      <w:rPr>
        <w:rFonts w:asciiTheme="majorHAnsi" w:hAnsiTheme="majorHAnsi" w:cstheme="majorHAnsi"/>
        <w:sz w:val="16"/>
        <w:szCs w:val="16"/>
      </w:rPr>
    </w:pPr>
    <w:r w:rsidRPr="00847A47">
      <w:rPr>
        <w:rFonts w:asciiTheme="majorHAnsi" w:hAnsiTheme="majorHAnsi" w:cstheme="majorHAnsi"/>
        <w:sz w:val="16"/>
        <w:szCs w:val="16"/>
      </w:rPr>
      <w:t>C. Mendes, 202</w:t>
    </w:r>
    <w:r w:rsidRPr="00847A47" w:rsidR="00353C55">
      <w:rPr>
        <w:rFonts w:asciiTheme="majorHAnsi" w:hAnsiTheme="majorHAnsi" w:cstheme="majorHAnsi"/>
        <w:sz w:val="16"/>
        <w:szCs w:val="16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725D9" w:rsidP="00906B06" w:rsidRDefault="008725D9" w14:paraId="426A1348" w14:textId="77777777">
      <w:r>
        <w:separator/>
      </w:r>
    </w:p>
  </w:footnote>
  <w:footnote w:type="continuationSeparator" w:id="0">
    <w:p w:rsidR="008725D9" w:rsidP="00906B06" w:rsidRDefault="008725D9" w14:paraId="152902E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1D6D63" w:rsidR="001D6D63" w:rsidP="001D51B0" w:rsidRDefault="001D6D63" w14:paraId="60E1E5D4" w14:textId="20AD087D">
    <w:pPr>
      <w:pStyle w:val="Standard"/>
      <w:tabs>
        <w:tab w:val="right" w:pos="8505"/>
      </w:tabs>
      <w:ind w:right="-7"/>
      <w:rPr>
        <w:rFonts w:asciiTheme="majorHAnsi" w:hAnsiTheme="majorHAnsi" w:cstheme="majorHAnsi"/>
        <w:sz w:val="16"/>
        <w:szCs w:val="16"/>
      </w:rPr>
    </w:pPr>
    <w:r w:rsidRPr="001D6D63">
      <w:rPr>
        <w:rFonts w:asciiTheme="majorHAnsi" w:hAnsiTheme="majorHAnsi" w:cstheme="majorHAnsi"/>
        <w:sz w:val="16"/>
        <w:szCs w:val="16"/>
      </w:rPr>
      <w:t xml:space="preserve">DAWSON COLLEGE - Electrical Engineering Technology Department </w:t>
    </w:r>
    <w:r>
      <w:rPr>
        <w:rFonts w:asciiTheme="majorHAnsi" w:hAnsiTheme="majorHAnsi" w:cstheme="majorHAnsi"/>
        <w:sz w:val="16"/>
        <w:szCs w:val="16"/>
      </w:rPr>
      <w:t xml:space="preserve">- </w:t>
    </w:r>
    <w:r w:rsidR="001D51B0">
      <w:rPr>
        <w:rFonts w:asciiTheme="majorHAnsi" w:hAnsiTheme="majorHAnsi" w:cstheme="majorHAnsi"/>
        <w:sz w:val="16"/>
        <w:szCs w:val="16"/>
      </w:rPr>
      <w:t>WINTER</w:t>
    </w:r>
    <w:r w:rsidRPr="001D6D63">
      <w:rPr>
        <w:rFonts w:asciiTheme="majorHAnsi" w:hAnsiTheme="majorHAnsi" w:cstheme="majorHAnsi"/>
        <w:sz w:val="16"/>
        <w:szCs w:val="16"/>
      </w:rPr>
      <w:t xml:space="preserve"> 202</w:t>
    </w:r>
    <w:r w:rsidR="001D51B0">
      <w:rPr>
        <w:rFonts w:asciiTheme="majorHAnsi" w:hAnsiTheme="majorHAnsi" w:cstheme="majorHAnsi"/>
        <w:sz w:val="16"/>
        <w:szCs w:val="16"/>
      </w:rPr>
      <w:t>5</w:t>
    </w:r>
    <w:r w:rsidRPr="001D6D63">
      <w:rPr>
        <w:rFonts w:asciiTheme="majorHAnsi" w:hAnsiTheme="majorHAnsi" w:cstheme="majorHAnsi"/>
        <w:sz w:val="16"/>
        <w:szCs w:val="16"/>
      </w:rPr>
      <w:tab/>
    </w:r>
    <w:r w:rsidRPr="001D6D63">
      <w:rPr>
        <w:rFonts w:asciiTheme="majorHAnsi" w:hAnsiTheme="majorHAnsi" w:cstheme="majorHAnsi"/>
        <w:sz w:val="16"/>
        <w:szCs w:val="16"/>
      </w:rPr>
      <w:fldChar w:fldCharType="begin"/>
    </w:r>
    <w:r w:rsidRPr="001D6D63">
      <w:rPr>
        <w:rFonts w:asciiTheme="majorHAnsi" w:hAnsiTheme="majorHAnsi" w:cstheme="majorHAnsi"/>
        <w:sz w:val="16"/>
        <w:szCs w:val="16"/>
      </w:rPr>
      <w:instrText xml:space="preserve"> PAGE   \* MERGEFORMAT </w:instrText>
    </w:r>
    <w:r w:rsidRPr="001D6D63">
      <w:rPr>
        <w:rFonts w:asciiTheme="majorHAnsi" w:hAnsiTheme="majorHAnsi" w:cstheme="majorHAnsi"/>
        <w:sz w:val="16"/>
        <w:szCs w:val="16"/>
      </w:rPr>
      <w:fldChar w:fldCharType="separate"/>
    </w:r>
    <w:r w:rsidRPr="001D6D63">
      <w:rPr>
        <w:rFonts w:asciiTheme="majorHAnsi" w:hAnsiTheme="majorHAnsi" w:cstheme="majorHAnsi"/>
        <w:sz w:val="16"/>
        <w:szCs w:val="16"/>
      </w:rPr>
      <w:t>1</w:t>
    </w:r>
    <w:r w:rsidRPr="001D6D63">
      <w:rPr>
        <w:rFonts w:asciiTheme="majorHAnsi" w:hAnsiTheme="majorHAnsi" w:cstheme="majorHAnsi"/>
        <w:sz w:val="16"/>
        <w:szCs w:val="16"/>
      </w:rPr>
      <w:fldChar w:fldCharType="end"/>
    </w:r>
    <w:r w:rsidRPr="001D6D63">
      <w:rPr>
        <w:rFonts w:asciiTheme="majorHAnsi" w:hAnsiTheme="majorHAnsi" w:cstheme="majorHAnsi"/>
        <w:sz w:val="16"/>
        <w:szCs w:val="16"/>
      </w:rPr>
      <w:t xml:space="preserve"> of </w:t>
    </w:r>
    <w:r w:rsidRPr="001D6D63">
      <w:rPr>
        <w:rFonts w:asciiTheme="majorHAnsi" w:hAnsiTheme="majorHAnsi" w:cstheme="majorHAnsi"/>
        <w:sz w:val="16"/>
        <w:szCs w:val="16"/>
      </w:rPr>
      <w:fldChar w:fldCharType="begin"/>
    </w:r>
    <w:r w:rsidRPr="001D6D63">
      <w:rPr>
        <w:rFonts w:asciiTheme="majorHAnsi" w:hAnsiTheme="majorHAnsi" w:cstheme="majorHAnsi"/>
        <w:sz w:val="16"/>
        <w:szCs w:val="16"/>
      </w:rPr>
      <w:instrText xml:space="preserve"> NUMPAGES   \* MERGEFORMAT </w:instrText>
    </w:r>
    <w:r w:rsidRPr="001D6D63">
      <w:rPr>
        <w:rFonts w:asciiTheme="majorHAnsi" w:hAnsiTheme="majorHAnsi" w:cstheme="majorHAnsi"/>
        <w:sz w:val="16"/>
        <w:szCs w:val="16"/>
      </w:rPr>
      <w:fldChar w:fldCharType="separate"/>
    </w:r>
    <w:r w:rsidRPr="001D6D63">
      <w:rPr>
        <w:rFonts w:asciiTheme="majorHAnsi" w:hAnsiTheme="majorHAnsi" w:cstheme="majorHAnsi"/>
        <w:sz w:val="16"/>
        <w:szCs w:val="16"/>
      </w:rPr>
      <w:t>5</w:t>
    </w:r>
    <w:r w:rsidRPr="001D6D63">
      <w:rPr>
        <w:rFonts w:asciiTheme="majorHAnsi" w:hAnsiTheme="majorHAnsi" w:cstheme="majorHAnsi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0">
    <w:nsid w:val="17af2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8cc0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3CC00E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056E7B79"/>
    <w:multiLevelType w:val="hybridMultilevel"/>
    <w:tmpl w:val="5922CD9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671780"/>
    <w:multiLevelType w:val="hybridMultilevel"/>
    <w:tmpl w:val="591E70D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9152BCF"/>
    <w:multiLevelType w:val="hybridMultilevel"/>
    <w:tmpl w:val="0D0A91FA"/>
    <w:lvl w:ilvl="0" w:tplc="FC7CBB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2384F"/>
    <w:multiLevelType w:val="multilevel"/>
    <w:tmpl w:val="B534415E"/>
    <w:styleLink w:val="CurrentList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33E20"/>
    <w:multiLevelType w:val="multilevel"/>
    <w:tmpl w:val="466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A906221"/>
    <w:multiLevelType w:val="hybridMultilevel"/>
    <w:tmpl w:val="13449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57631"/>
    <w:multiLevelType w:val="multilevel"/>
    <w:tmpl w:val="0AF49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2001FE"/>
    <w:multiLevelType w:val="hybridMultilevel"/>
    <w:tmpl w:val="2E0C07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2945E7"/>
    <w:multiLevelType w:val="hybridMultilevel"/>
    <w:tmpl w:val="C6AAE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F7E59"/>
    <w:multiLevelType w:val="hybridMultilevel"/>
    <w:tmpl w:val="19205E70"/>
    <w:lvl w:ilvl="0" w:tplc="C0949A5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220672D"/>
    <w:multiLevelType w:val="multilevel"/>
    <w:tmpl w:val="EA66E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37F5B38"/>
    <w:multiLevelType w:val="hybridMultilevel"/>
    <w:tmpl w:val="8DD80002"/>
    <w:lvl w:ilvl="0" w:tplc="CAA0ED3A">
      <w:start w:val="6"/>
      <w:numFmt w:val="bullet"/>
      <w:lvlText w:val="-"/>
      <w:lvlJc w:val="left"/>
      <w:pPr>
        <w:ind w:left="360" w:hanging="360"/>
      </w:pPr>
      <w:rPr>
        <w:rFonts w:hint="default" w:ascii="Cambria" w:hAnsi="Cambria" w:eastAsiaTheme="minorEastAsia" w:cstheme="minorBidi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698149B7"/>
    <w:multiLevelType w:val="multilevel"/>
    <w:tmpl w:val="89060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21">
    <w:abstractNumId w:val="20"/>
  </w:num>
  <w:num w:numId="20">
    <w:abstractNumId w:val="19"/>
  </w:num>
  <w:num w:numId="1" w16cid:durableId="789131503">
    <w:abstractNumId w:val="5"/>
  </w:num>
  <w:num w:numId="2" w16cid:durableId="482626510">
    <w:abstractNumId w:val="3"/>
  </w:num>
  <w:num w:numId="3" w16cid:durableId="600407319">
    <w:abstractNumId w:val="2"/>
  </w:num>
  <w:num w:numId="4" w16cid:durableId="1030378321">
    <w:abstractNumId w:val="4"/>
  </w:num>
  <w:num w:numId="5" w16cid:durableId="1787044907">
    <w:abstractNumId w:val="1"/>
  </w:num>
  <w:num w:numId="6" w16cid:durableId="1617251724">
    <w:abstractNumId w:val="0"/>
  </w:num>
  <w:num w:numId="7" w16cid:durableId="805314421">
    <w:abstractNumId w:val="9"/>
  </w:num>
  <w:num w:numId="8" w16cid:durableId="123619457">
    <w:abstractNumId w:val="15"/>
  </w:num>
  <w:num w:numId="9" w16cid:durableId="1118793121">
    <w:abstractNumId w:val="14"/>
  </w:num>
  <w:num w:numId="10" w16cid:durableId="1193424673">
    <w:abstractNumId w:val="7"/>
  </w:num>
  <w:num w:numId="11" w16cid:durableId="1572688758">
    <w:abstractNumId w:val="8"/>
  </w:num>
  <w:num w:numId="12" w16cid:durableId="7870792">
    <w:abstractNumId w:val="6"/>
  </w:num>
  <w:num w:numId="13" w16cid:durableId="1061750890">
    <w:abstractNumId w:val="13"/>
  </w:num>
  <w:num w:numId="14" w16cid:durableId="1982037248">
    <w:abstractNumId w:val="10"/>
  </w:num>
  <w:num w:numId="15" w16cid:durableId="2145195088">
    <w:abstractNumId w:val="17"/>
  </w:num>
  <w:num w:numId="16" w16cid:durableId="312025266">
    <w:abstractNumId w:val="16"/>
  </w:num>
  <w:num w:numId="17" w16cid:durableId="2011712867">
    <w:abstractNumId w:val="11"/>
  </w:num>
  <w:num w:numId="18" w16cid:durableId="426777808">
    <w:abstractNumId w:val="12"/>
  </w:num>
  <w:num w:numId="19" w16cid:durableId="596980406">
    <w:abstractNumId w:val="18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46A"/>
    <w:rsid w:val="000014C4"/>
    <w:rsid w:val="00002B6F"/>
    <w:rsid w:val="00002C1C"/>
    <w:rsid w:val="00002D76"/>
    <w:rsid w:val="00004D26"/>
    <w:rsid w:val="000051A0"/>
    <w:rsid w:val="0000561F"/>
    <w:rsid w:val="00005974"/>
    <w:rsid w:val="00016419"/>
    <w:rsid w:val="000166D8"/>
    <w:rsid w:val="00017C59"/>
    <w:rsid w:val="00022EDF"/>
    <w:rsid w:val="000230A3"/>
    <w:rsid w:val="000253AF"/>
    <w:rsid w:val="00025F0B"/>
    <w:rsid w:val="00026285"/>
    <w:rsid w:val="000328FA"/>
    <w:rsid w:val="000336E2"/>
    <w:rsid w:val="00034616"/>
    <w:rsid w:val="000355E5"/>
    <w:rsid w:val="0003570D"/>
    <w:rsid w:val="000362F1"/>
    <w:rsid w:val="00036844"/>
    <w:rsid w:val="00036EE3"/>
    <w:rsid w:val="00042BCD"/>
    <w:rsid w:val="0004426E"/>
    <w:rsid w:val="00044D65"/>
    <w:rsid w:val="00046840"/>
    <w:rsid w:val="000476C4"/>
    <w:rsid w:val="00052ED5"/>
    <w:rsid w:val="000542F5"/>
    <w:rsid w:val="00056B0A"/>
    <w:rsid w:val="00060122"/>
    <w:rsid w:val="0006063C"/>
    <w:rsid w:val="00062E75"/>
    <w:rsid w:val="00062F4B"/>
    <w:rsid w:val="000652A3"/>
    <w:rsid w:val="00065614"/>
    <w:rsid w:val="00065724"/>
    <w:rsid w:val="00065FA9"/>
    <w:rsid w:val="00066F3A"/>
    <w:rsid w:val="00074F32"/>
    <w:rsid w:val="00077885"/>
    <w:rsid w:val="00077E0E"/>
    <w:rsid w:val="000830C2"/>
    <w:rsid w:val="0008380E"/>
    <w:rsid w:val="000838A7"/>
    <w:rsid w:val="00085191"/>
    <w:rsid w:val="00085A95"/>
    <w:rsid w:val="00085BB3"/>
    <w:rsid w:val="00086639"/>
    <w:rsid w:val="00090F4E"/>
    <w:rsid w:val="00097CDA"/>
    <w:rsid w:val="000A2442"/>
    <w:rsid w:val="000A50B9"/>
    <w:rsid w:val="000A5C90"/>
    <w:rsid w:val="000A5E3C"/>
    <w:rsid w:val="000A5F6E"/>
    <w:rsid w:val="000A6711"/>
    <w:rsid w:val="000A6FB4"/>
    <w:rsid w:val="000B07B6"/>
    <w:rsid w:val="000B15E8"/>
    <w:rsid w:val="000B5B1C"/>
    <w:rsid w:val="000C04A0"/>
    <w:rsid w:val="000C1D88"/>
    <w:rsid w:val="000C20C4"/>
    <w:rsid w:val="000C22B6"/>
    <w:rsid w:val="000C2808"/>
    <w:rsid w:val="000C2AAF"/>
    <w:rsid w:val="000C50EF"/>
    <w:rsid w:val="000C7A7F"/>
    <w:rsid w:val="000D0416"/>
    <w:rsid w:val="000E4B8E"/>
    <w:rsid w:val="000E6776"/>
    <w:rsid w:val="000F1CBF"/>
    <w:rsid w:val="000F5224"/>
    <w:rsid w:val="000F5500"/>
    <w:rsid w:val="001003A5"/>
    <w:rsid w:val="00100D75"/>
    <w:rsid w:val="001014F6"/>
    <w:rsid w:val="00102022"/>
    <w:rsid w:val="00102034"/>
    <w:rsid w:val="00104850"/>
    <w:rsid w:val="001048E3"/>
    <w:rsid w:val="00110D9C"/>
    <w:rsid w:val="00113071"/>
    <w:rsid w:val="00114BBC"/>
    <w:rsid w:val="00115329"/>
    <w:rsid w:val="0011563E"/>
    <w:rsid w:val="00116218"/>
    <w:rsid w:val="00116E8B"/>
    <w:rsid w:val="00117AF4"/>
    <w:rsid w:val="00120C01"/>
    <w:rsid w:val="00122F77"/>
    <w:rsid w:val="00126366"/>
    <w:rsid w:val="00126EA6"/>
    <w:rsid w:val="00130C96"/>
    <w:rsid w:val="001310BD"/>
    <w:rsid w:val="001317BE"/>
    <w:rsid w:val="00134D6E"/>
    <w:rsid w:val="00135B08"/>
    <w:rsid w:val="00136AF5"/>
    <w:rsid w:val="00136D42"/>
    <w:rsid w:val="00144438"/>
    <w:rsid w:val="00144C0A"/>
    <w:rsid w:val="00147C0A"/>
    <w:rsid w:val="001502D0"/>
    <w:rsid w:val="0015074B"/>
    <w:rsid w:val="00150F57"/>
    <w:rsid w:val="00155CC5"/>
    <w:rsid w:val="001569B4"/>
    <w:rsid w:val="00157665"/>
    <w:rsid w:val="00161574"/>
    <w:rsid w:val="00161E36"/>
    <w:rsid w:val="0016352D"/>
    <w:rsid w:val="00170999"/>
    <w:rsid w:val="0017457D"/>
    <w:rsid w:val="00182131"/>
    <w:rsid w:val="00183711"/>
    <w:rsid w:val="00183C88"/>
    <w:rsid w:val="00185B6A"/>
    <w:rsid w:val="00187503"/>
    <w:rsid w:val="001913AE"/>
    <w:rsid w:val="00194F26"/>
    <w:rsid w:val="00195B96"/>
    <w:rsid w:val="00196BCC"/>
    <w:rsid w:val="001A203D"/>
    <w:rsid w:val="001A4052"/>
    <w:rsid w:val="001A55AD"/>
    <w:rsid w:val="001A6603"/>
    <w:rsid w:val="001A7E01"/>
    <w:rsid w:val="001B20F8"/>
    <w:rsid w:val="001B21AF"/>
    <w:rsid w:val="001C22EA"/>
    <w:rsid w:val="001C2725"/>
    <w:rsid w:val="001C4E8D"/>
    <w:rsid w:val="001C6B50"/>
    <w:rsid w:val="001D2B67"/>
    <w:rsid w:val="001D519A"/>
    <w:rsid w:val="001D51B0"/>
    <w:rsid w:val="001D6D63"/>
    <w:rsid w:val="001E1B60"/>
    <w:rsid w:val="001E7E64"/>
    <w:rsid w:val="001F2522"/>
    <w:rsid w:val="001F42AB"/>
    <w:rsid w:val="001F5818"/>
    <w:rsid w:val="00200207"/>
    <w:rsid w:val="002013EC"/>
    <w:rsid w:val="00204053"/>
    <w:rsid w:val="002051C7"/>
    <w:rsid w:val="00210109"/>
    <w:rsid w:val="00210EAD"/>
    <w:rsid w:val="0021450A"/>
    <w:rsid w:val="00214BFE"/>
    <w:rsid w:val="002251E7"/>
    <w:rsid w:val="0022748F"/>
    <w:rsid w:val="00230629"/>
    <w:rsid w:val="002334E6"/>
    <w:rsid w:val="00236447"/>
    <w:rsid w:val="00236910"/>
    <w:rsid w:val="00240068"/>
    <w:rsid w:val="00240BD4"/>
    <w:rsid w:val="00242548"/>
    <w:rsid w:val="00242B0C"/>
    <w:rsid w:val="002439C7"/>
    <w:rsid w:val="00243C28"/>
    <w:rsid w:val="002467D1"/>
    <w:rsid w:val="00247605"/>
    <w:rsid w:val="00247AD1"/>
    <w:rsid w:val="00250123"/>
    <w:rsid w:val="00251103"/>
    <w:rsid w:val="00251D48"/>
    <w:rsid w:val="0025743A"/>
    <w:rsid w:val="00257DD9"/>
    <w:rsid w:val="00261CD0"/>
    <w:rsid w:val="00265D9C"/>
    <w:rsid w:val="002665FD"/>
    <w:rsid w:val="00266B2F"/>
    <w:rsid w:val="00282488"/>
    <w:rsid w:val="002838C8"/>
    <w:rsid w:val="002863F1"/>
    <w:rsid w:val="0028649C"/>
    <w:rsid w:val="00286978"/>
    <w:rsid w:val="00287632"/>
    <w:rsid w:val="0029047F"/>
    <w:rsid w:val="00291F42"/>
    <w:rsid w:val="0029366A"/>
    <w:rsid w:val="002953BE"/>
    <w:rsid w:val="0029639D"/>
    <w:rsid w:val="002A35AC"/>
    <w:rsid w:val="002A57A1"/>
    <w:rsid w:val="002A62B9"/>
    <w:rsid w:val="002A79A9"/>
    <w:rsid w:val="002B09E6"/>
    <w:rsid w:val="002B28E3"/>
    <w:rsid w:val="002B32E7"/>
    <w:rsid w:val="002B35EB"/>
    <w:rsid w:val="002B605C"/>
    <w:rsid w:val="002B6722"/>
    <w:rsid w:val="002B70FF"/>
    <w:rsid w:val="002B76D7"/>
    <w:rsid w:val="002B7FDD"/>
    <w:rsid w:val="002C4886"/>
    <w:rsid w:val="002C65DC"/>
    <w:rsid w:val="002C7A2B"/>
    <w:rsid w:val="002C7ECA"/>
    <w:rsid w:val="002D0C52"/>
    <w:rsid w:val="002D0E01"/>
    <w:rsid w:val="002D5E68"/>
    <w:rsid w:val="002D7013"/>
    <w:rsid w:val="002D7376"/>
    <w:rsid w:val="002D77E0"/>
    <w:rsid w:val="002D7FEE"/>
    <w:rsid w:val="002E3CC2"/>
    <w:rsid w:val="002E51EB"/>
    <w:rsid w:val="002E5821"/>
    <w:rsid w:val="002E5DD0"/>
    <w:rsid w:val="002E6C48"/>
    <w:rsid w:val="002F0400"/>
    <w:rsid w:val="002F0D3F"/>
    <w:rsid w:val="002F126E"/>
    <w:rsid w:val="002F21A3"/>
    <w:rsid w:val="002F43D3"/>
    <w:rsid w:val="002F6334"/>
    <w:rsid w:val="00300127"/>
    <w:rsid w:val="0030405A"/>
    <w:rsid w:val="00304D9E"/>
    <w:rsid w:val="00305000"/>
    <w:rsid w:val="00305808"/>
    <w:rsid w:val="00310376"/>
    <w:rsid w:val="00311066"/>
    <w:rsid w:val="003136F8"/>
    <w:rsid w:val="00313EA4"/>
    <w:rsid w:val="00315B99"/>
    <w:rsid w:val="00316678"/>
    <w:rsid w:val="003176E7"/>
    <w:rsid w:val="00317B3E"/>
    <w:rsid w:val="00322E50"/>
    <w:rsid w:val="003238DC"/>
    <w:rsid w:val="00324D05"/>
    <w:rsid w:val="00326316"/>
    <w:rsid w:val="00326F90"/>
    <w:rsid w:val="00330262"/>
    <w:rsid w:val="00330DD5"/>
    <w:rsid w:val="00332635"/>
    <w:rsid w:val="00332C72"/>
    <w:rsid w:val="00333318"/>
    <w:rsid w:val="00335534"/>
    <w:rsid w:val="00341406"/>
    <w:rsid w:val="00341605"/>
    <w:rsid w:val="00345DBC"/>
    <w:rsid w:val="0034699C"/>
    <w:rsid w:val="0034738D"/>
    <w:rsid w:val="00347833"/>
    <w:rsid w:val="00347DAA"/>
    <w:rsid w:val="003525BB"/>
    <w:rsid w:val="00353C55"/>
    <w:rsid w:val="00355C5E"/>
    <w:rsid w:val="00362C8B"/>
    <w:rsid w:val="00362D9A"/>
    <w:rsid w:val="0036317E"/>
    <w:rsid w:val="003676F7"/>
    <w:rsid w:val="003719C8"/>
    <w:rsid w:val="00374F3B"/>
    <w:rsid w:val="003808F2"/>
    <w:rsid w:val="00380EE3"/>
    <w:rsid w:val="00381033"/>
    <w:rsid w:val="0038248E"/>
    <w:rsid w:val="00382A54"/>
    <w:rsid w:val="00387ADE"/>
    <w:rsid w:val="003902E1"/>
    <w:rsid w:val="00391A51"/>
    <w:rsid w:val="00396AC8"/>
    <w:rsid w:val="003A0768"/>
    <w:rsid w:val="003A3F1E"/>
    <w:rsid w:val="003A48BE"/>
    <w:rsid w:val="003A6300"/>
    <w:rsid w:val="003A7284"/>
    <w:rsid w:val="003B0408"/>
    <w:rsid w:val="003B08D3"/>
    <w:rsid w:val="003B0E48"/>
    <w:rsid w:val="003B0FA3"/>
    <w:rsid w:val="003B1E86"/>
    <w:rsid w:val="003B305B"/>
    <w:rsid w:val="003B30EB"/>
    <w:rsid w:val="003B3775"/>
    <w:rsid w:val="003B37DB"/>
    <w:rsid w:val="003B38BF"/>
    <w:rsid w:val="003B4633"/>
    <w:rsid w:val="003B4E47"/>
    <w:rsid w:val="003B519D"/>
    <w:rsid w:val="003B747C"/>
    <w:rsid w:val="003C0609"/>
    <w:rsid w:val="003C30B7"/>
    <w:rsid w:val="003C3F19"/>
    <w:rsid w:val="003D194A"/>
    <w:rsid w:val="003D275F"/>
    <w:rsid w:val="003D2857"/>
    <w:rsid w:val="003D2A3A"/>
    <w:rsid w:val="003D310E"/>
    <w:rsid w:val="003D6331"/>
    <w:rsid w:val="003D67E3"/>
    <w:rsid w:val="003D7EDC"/>
    <w:rsid w:val="003E079F"/>
    <w:rsid w:val="003E11F7"/>
    <w:rsid w:val="003E1C63"/>
    <w:rsid w:val="003E3B72"/>
    <w:rsid w:val="003E5F8A"/>
    <w:rsid w:val="003E65F5"/>
    <w:rsid w:val="003F0BB2"/>
    <w:rsid w:val="003F2681"/>
    <w:rsid w:val="003F535E"/>
    <w:rsid w:val="003F5C61"/>
    <w:rsid w:val="003F7D7F"/>
    <w:rsid w:val="00402B91"/>
    <w:rsid w:val="00402F8D"/>
    <w:rsid w:val="004032EF"/>
    <w:rsid w:val="0040547E"/>
    <w:rsid w:val="0040740C"/>
    <w:rsid w:val="00410B93"/>
    <w:rsid w:val="00414492"/>
    <w:rsid w:val="00414EF5"/>
    <w:rsid w:val="00416BD8"/>
    <w:rsid w:val="00421572"/>
    <w:rsid w:val="004225FE"/>
    <w:rsid w:val="004235F3"/>
    <w:rsid w:val="00424AB5"/>
    <w:rsid w:val="00426EB3"/>
    <w:rsid w:val="00430CA4"/>
    <w:rsid w:val="004320CF"/>
    <w:rsid w:val="00432271"/>
    <w:rsid w:val="004322BD"/>
    <w:rsid w:val="00436C8C"/>
    <w:rsid w:val="00442920"/>
    <w:rsid w:val="00444088"/>
    <w:rsid w:val="00444ADD"/>
    <w:rsid w:val="00445714"/>
    <w:rsid w:val="004460DB"/>
    <w:rsid w:val="004478F2"/>
    <w:rsid w:val="00447D25"/>
    <w:rsid w:val="004511FE"/>
    <w:rsid w:val="00451F87"/>
    <w:rsid w:val="00454C80"/>
    <w:rsid w:val="00454F8C"/>
    <w:rsid w:val="004618BB"/>
    <w:rsid w:val="00462D54"/>
    <w:rsid w:val="00463B56"/>
    <w:rsid w:val="004655FC"/>
    <w:rsid w:val="004664D6"/>
    <w:rsid w:val="0046738C"/>
    <w:rsid w:val="00467414"/>
    <w:rsid w:val="0047239F"/>
    <w:rsid w:val="004774EC"/>
    <w:rsid w:val="00477B3C"/>
    <w:rsid w:val="00481DF0"/>
    <w:rsid w:val="00483703"/>
    <w:rsid w:val="00483D97"/>
    <w:rsid w:val="004857B3"/>
    <w:rsid w:val="00485DDC"/>
    <w:rsid w:val="00485F4D"/>
    <w:rsid w:val="00491647"/>
    <w:rsid w:val="00492243"/>
    <w:rsid w:val="00495380"/>
    <w:rsid w:val="00496FE0"/>
    <w:rsid w:val="004A06B7"/>
    <w:rsid w:val="004A32DD"/>
    <w:rsid w:val="004A357A"/>
    <w:rsid w:val="004A3696"/>
    <w:rsid w:val="004A3A29"/>
    <w:rsid w:val="004A64A5"/>
    <w:rsid w:val="004B34D5"/>
    <w:rsid w:val="004B3558"/>
    <w:rsid w:val="004B5767"/>
    <w:rsid w:val="004C0B22"/>
    <w:rsid w:val="004C1F5E"/>
    <w:rsid w:val="004C2BDE"/>
    <w:rsid w:val="004C2E55"/>
    <w:rsid w:val="004C7778"/>
    <w:rsid w:val="004D09B7"/>
    <w:rsid w:val="004D156A"/>
    <w:rsid w:val="004D2BAF"/>
    <w:rsid w:val="004D2C87"/>
    <w:rsid w:val="004D4568"/>
    <w:rsid w:val="004D5E77"/>
    <w:rsid w:val="004D6151"/>
    <w:rsid w:val="004D6639"/>
    <w:rsid w:val="004E4ACC"/>
    <w:rsid w:val="004F1702"/>
    <w:rsid w:val="004F1A56"/>
    <w:rsid w:val="004F3E2E"/>
    <w:rsid w:val="004F659E"/>
    <w:rsid w:val="004F7D88"/>
    <w:rsid w:val="00504760"/>
    <w:rsid w:val="00504CF4"/>
    <w:rsid w:val="00505446"/>
    <w:rsid w:val="005054FC"/>
    <w:rsid w:val="00505E67"/>
    <w:rsid w:val="005068C7"/>
    <w:rsid w:val="005068CD"/>
    <w:rsid w:val="00507354"/>
    <w:rsid w:val="005108BF"/>
    <w:rsid w:val="005110AF"/>
    <w:rsid w:val="00513862"/>
    <w:rsid w:val="00513A92"/>
    <w:rsid w:val="005155BE"/>
    <w:rsid w:val="00524653"/>
    <w:rsid w:val="00524F91"/>
    <w:rsid w:val="00525775"/>
    <w:rsid w:val="00527E42"/>
    <w:rsid w:val="00527E66"/>
    <w:rsid w:val="0053114B"/>
    <w:rsid w:val="005318A6"/>
    <w:rsid w:val="00533F9C"/>
    <w:rsid w:val="00535AAC"/>
    <w:rsid w:val="0053601B"/>
    <w:rsid w:val="0053711E"/>
    <w:rsid w:val="005373D5"/>
    <w:rsid w:val="005417A4"/>
    <w:rsid w:val="00542D09"/>
    <w:rsid w:val="00543952"/>
    <w:rsid w:val="00543A56"/>
    <w:rsid w:val="005465EE"/>
    <w:rsid w:val="005516AD"/>
    <w:rsid w:val="00554028"/>
    <w:rsid w:val="00554EF2"/>
    <w:rsid w:val="00562999"/>
    <w:rsid w:val="00565324"/>
    <w:rsid w:val="005735E9"/>
    <w:rsid w:val="0057555B"/>
    <w:rsid w:val="00582C6A"/>
    <w:rsid w:val="00583290"/>
    <w:rsid w:val="00585588"/>
    <w:rsid w:val="00587DE3"/>
    <w:rsid w:val="00592979"/>
    <w:rsid w:val="00593A0F"/>
    <w:rsid w:val="00594967"/>
    <w:rsid w:val="00596DFA"/>
    <w:rsid w:val="00596F61"/>
    <w:rsid w:val="005A0C39"/>
    <w:rsid w:val="005A1853"/>
    <w:rsid w:val="005A1AF8"/>
    <w:rsid w:val="005A1F13"/>
    <w:rsid w:val="005A3F09"/>
    <w:rsid w:val="005A4FC4"/>
    <w:rsid w:val="005A6773"/>
    <w:rsid w:val="005B1C87"/>
    <w:rsid w:val="005B303E"/>
    <w:rsid w:val="005B3C0C"/>
    <w:rsid w:val="005B3D01"/>
    <w:rsid w:val="005B43AB"/>
    <w:rsid w:val="005B6068"/>
    <w:rsid w:val="005B69E1"/>
    <w:rsid w:val="005C0012"/>
    <w:rsid w:val="005C0DB1"/>
    <w:rsid w:val="005C1BEB"/>
    <w:rsid w:val="005C2064"/>
    <w:rsid w:val="005C25E4"/>
    <w:rsid w:val="005D1CC7"/>
    <w:rsid w:val="005D2DE3"/>
    <w:rsid w:val="005D45E2"/>
    <w:rsid w:val="005D4BAB"/>
    <w:rsid w:val="005D5906"/>
    <w:rsid w:val="005E12B4"/>
    <w:rsid w:val="005E3647"/>
    <w:rsid w:val="005E4A8E"/>
    <w:rsid w:val="005E59FA"/>
    <w:rsid w:val="005E7B9D"/>
    <w:rsid w:val="005F0BA1"/>
    <w:rsid w:val="005F1763"/>
    <w:rsid w:val="005F4925"/>
    <w:rsid w:val="005F6721"/>
    <w:rsid w:val="0060732E"/>
    <w:rsid w:val="0061406B"/>
    <w:rsid w:val="00614BCD"/>
    <w:rsid w:val="00615D89"/>
    <w:rsid w:val="006204D1"/>
    <w:rsid w:val="00621BC0"/>
    <w:rsid w:val="00623D08"/>
    <w:rsid w:val="006247F8"/>
    <w:rsid w:val="00626426"/>
    <w:rsid w:val="00626C55"/>
    <w:rsid w:val="00633148"/>
    <w:rsid w:val="006338E4"/>
    <w:rsid w:val="00633C91"/>
    <w:rsid w:val="00634924"/>
    <w:rsid w:val="00635953"/>
    <w:rsid w:val="00636B9D"/>
    <w:rsid w:val="0063784B"/>
    <w:rsid w:val="006378AB"/>
    <w:rsid w:val="00637D03"/>
    <w:rsid w:val="0064202F"/>
    <w:rsid w:val="00642FBA"/>
    <w:rsid w:val="00643582"/>
    <w:rsid w:val="00643A1F"/>
    <w:rsid w:val="00645A9E"/>
    <w:rsid w:val="00645BB7"/>
    <w:rsid w:val="0065089D"/>
    <w:rsid w:val="00650DE0"/>
    <w:rsid w:val="0065183E"/>
    <w:rsid w:val="00655417"/>
    <w:rsid w:val="00660715"/>
    <w:rsid w:val="00665AA1"/>
    <w:rsid w:val="00666698"/>
    <w:rsid w:val="00666E07"/>
    <w:rsid w:val="00670178"/>
    <w:rsid w:val="006709A7"/>
    <w:rsid w:val="00670F1C"/>
    <w:rsid w:val="00670F74"/>
    <w:rsid w:val="00672869"/>
    <w:rsid w:val="00672C80"/>
    <w:rsid w:val="00674D20"/>
    <w:rsid w:val="006764F8"/>
    <w:rsid w:val="00676E7E"/>
    <w:rsid w:val="00682017"/>
    <w:rsid w:val="00684721"/>
    <w:rsid w:val="00684DA2"/>
    <w:rsid w:val="00690209"/>
    <w:rsid w:val="00690A06"/>
    <w:rsid w:val="00690F07"/>
    <w:rsid w:val="00691078"/>
    <w:rsid w:val="00693AF2"/>
    <w:rsid w:val="00693FF7"/>
    <w:rsid w:val="00696FFB"/>
    <w:rsid w:val="00697D16"/>
    <w:rsid w:val="0069E9B8"/>
    <w:rsid w:val="006A0AE2"/>
    <w:rsid w:val="006A4BD4"/>
    <w:rsid w:val="006B11EF"/>
    <w:rsid w:val="006B1596"/>
    <w:rsid w:val="006B3BEA"/>
    <w:rsid w:val="006B48E4"/>
    <w:rsid w:val="006B495F"/>
    <w:rsid w:val="006B78D5"/>
    <w:rsid w:val="006C0D2B"/>
    <w:rsid w:val="006C1FFC"/>
    <w:rsid w:val="006C29FC"/>
    <w:rsid w:val="006C4B23"/>
    <w:rsid w:val="006C6020"/>
    <w:rsid w:val="006C7870"/>
    <w:rsid w:val="006D0892"/>
    <w:rsid w:val="006D3E1B"/>
    <w:rsid w:val="006D780D"/>
    <w:rsid w:val="006D7AD7"/>
    <w:rsid w:val="006D7DE6"/>
    <w:rsid w:val="006E0495"/>
    <w:rsid w:val="006E16AB"/>
    <w:rsid w:val="006E2CBF"/>
    <w:rsid w:val="006F21EF"/>
    <w:rsid w:val="006F398E"/>
    <w:rsid w:val="006F39D6"/>
    <w:rsid w:val="006F43C3"/>
    <w:rsid w:val="006F59C6"/>
    <w:rsid w:val="006F7E14"/>
    <w:rsid w:val="006F7FB3"/>
    <w:rsid w:val="00702271"/>
    <w:rsid w:val="00702BA0"/>
    <w:rsid w:val="007032EE"/>
    <w:rsid w:val="00705B19"/>
    <w:rsid w:val="007121E0"/>
    <w:rsid w:val="007128E5"/>
    <w:rsid w:val="00712DA4"/>
    <w:rsid w:val="00712DAB"/>
    <w:rsid w:val="00714008"/>
    <w:rsid w:val="0071417A"/>
    <w:rsid w:val="0071668C"/>
    <w:rsid w:val="0072151C"/>
    <w:rsid w:val="00721A20"/>
    <w:rsid w:val="00723C5B"/>
    <w:rsid w:val="00724E0C"/>
    <w:rsid w:val="00725B9E"/>
    <w:rsid w:val="00725BC5"/>
    <w:rsid w:val="00727D78"/>
    <w:rsid w:val="00730A5D"/>
    <w:rsid w:val="007334FF"/>
    <w:rsid w:val="00733701"/>
    <w:rsid w:val="00734762"/>
    <w:rsid w:val="00735D60"/>
    <w:rsid w:val="00736F7B"/>
    <w:rsid w:val="00737722"/>
    <w:rsid w:val="00745240"/>
    <w:rsid w:val="0074637C"/>
    <w:rsid w:val="0074796E"/>
    <w:rsid w:val="00750D8F"/>
    <w:rsid w:val="0075191F"/>
    <w:rsid w:val="00753E08"/>
    <w:rsid w:val="00754AA3"/>
    <w:rsid w:val="00754CDB"/>
    <w:rsid w:val="0076040B"/>
    <w:rsid w:val="00761963"/>
    <w:rsid w:val="00761A9A"/>
    <w:rsid w:val="0076235D"/>
    <w:rsid w:val="00763806"/>
    <w:rsid w:val="007700DD"/>
    <w:rsid w:val="00771730"/>
    <w:rsid w:val="00772AE4"/>
    <w:rsid w:val="007755DC"/>
    <w:rsid w:val="00775B8B"/>
    <w:rsid w:val="00780DC7"/>
    <w:rsid w:val="00781682"/>
    <w:rsid w:val="007820AD"/>
    <w:rsid w:val="007822C9"/>
    <w:rsid w:val="00784897"/>
    <w:rsid w:val="00784E2A"/>
    <w:rsid w:val="007878E4"/>
    <w:rsid w:val="0079031A"/>
    <w:rsid w:val="0079578B"/>
    <w:rsid w:val="007A1CEC"/>
    <w:rsid w:val="007A4B00"/>
    <w:rsid w:val="007A7DEF"/>
    <w:rsid w:val="007A7E0B"/>
    <w:rsid w:val="007B1061"/>
    <w:rsid w:val="007C09E8"/>
    <w:rsid w:val="007C1D79"/>
    <w:rsid w:val="007C55AC"/>
    <w:rsid w:val="007C58A5"/>
    <w:rsid w:val="007C68A2"/>
    <w:rsid w:val="007C6D1B"/>
    <w:rsid w:val="007C6E8E"/>
    <w:rsid w:val="007D086B"/>
    <w:rsid w:val="007D0F47"/>
    <w:rsid w:val="007D1860"/>
    <w:rsid w:val="007E08B6"/>
    <w:rsid w:val="007E2C85"/>
    <w:rsid w:val="007E791B"/>
    <w:rsid w:val="007F1325"/>
    <w:rsid w:val="007F29CC"/>
    <w:rsid w:val="007F4BEC"/>
    <w:rsid w:val="007F5176"/>
    <w:rsid w:val="007F5B45"/>
    <w:rsid w:val="007F6919"/>
    <w:rsid w:val="007F7F82"/>
    <w:rsid w:val="007F7FF2"/>
    <w:rsid w:val="00803FBA"/>
    <w:rsid w:val="00806563"/>
    <w:rsid w:val="00811FD0"/>
    <w:rsid w:val="00812562"/>
    <w:rsid w:val="00812E99"/>
    <w:rsid w:val="00817A35"/>
    <w:rsid w:val="00817F4B"/>
    <w:rsid w:val="00817F6E"/>
    <w:rsid w:val="00822995"/>
    <w:rsid w:val="00824582"/>
    <w:rsid w:val="00830101"/>
    <w:rsid w:val="008309EF"/>
    <w:rsid w:val="00840587"/>
    <w:rsid w:val="00842845"/>
    <w:rsid w:val="0084286F"/>
    <w:rsid w:val="00847A47"/>
    <w:rsid w:val="00847A4B"/>
    <w:rsid w:val="00850FE7"/>
    <w:rsid w:val="008514BD"/>
    <w:rsid w:val="00855C63"/>
    <w:rsid w:val="008564FA"/>
    <w:rsid w:val="008607AB"/>
    <w:rsid w:val="008608A5"/>
    <w:rsid w:val="00861CB5"/>
    <w:rsid w:val="00865D62"/>
    <w:rsid w:val="00870518"/>
    <w:rsid w:val="008710FC"/>
    <w:rsid w:val="008725D9"/>
    <w:rsid w:val="00874469"/>
    <w:rsid w:val="00874738"/>
    <w:rsid w:val="00877803"/>
    <w:rsid w:val="00877FF6"/>
    <w:rsid w:val="008800F5"/>
    <w:rsid w:val="008807A8"/>
    <w:rsid w:val="0088124A"/>
    <w:rsid w:val="00881D33"/>
    <w:rsid w:val="0088267D"/>
    <w:rsid w:val="0088339F"/>
    <w:rsid w:val="00886B4B"/>
    <w:rsid w:val="008872DE"/>
    <w:rsid w:val="00887D33"/>
    <w:rsid w:val="008910EF"/>
    <w:rsid w:val="00891CCE"/>
    <w:rsid w:val="00896CCA"/>
    <w:rsid w:val="00896DEF"/>
    <w:rsid w:val="008A7F90"/>
    <w:rsid w:val="008B111F"/>
    <w:rsid w:val="008B2B93"/>
    <w:rsid w:val="008B3B0B"/>
    <w:rsid w:val="008B4448"/>
    <w:rsid w:val="008C1177"/>
    <w:rsid w:val="008C25A9"/>
    <w:rsid w:val="008D0B6D"/>
    <w:rsid w:val="008D32C6"/>
    <w:rsid w:val="008D4251"/>
    <w:rsid w:val="008E0AF5"/>
    <w:rsid w:val="008E0CC2"/>
    <w:rsid w:val="008E16B0"/>
    <w:rsid w:val="008E2C59"/>
    <w:rsid w:val="008E3194"/>
    <w:rsid w:val="008E59CF"/>
    <w:rsid w:val="008E60C6"/>
    <w:rsid w:val="008F164D"/>
    <w:rsid w:val="008F175B"/>
    <w:rsid w:val="008F3DF2"/>
    <w:rsid w:val="008F5068"/>
    <w:rsid w:val="008F6511"/>
    <w:rsid w:val="008F6572"/>
    <w:rsid w:val="00901555"/>
    <w:rsid w:val="009020DC"/>
    <w:rsid w:val="00902BC9"/>
    <w:rsid w:val="00906B06"/>
    <w:rsid w:val="0091212E"/>
    <w:rsid w:val="00914F7E"/>
    <w:rsid w:val="00914FD2"/>
    <w:rsid w:val="00917D00"/>
    <w:rsid w:val="009213C4"/>
    <w:rsid w:val="00921594"/>
    <w:rsid w:val="009227FD"/>
    <w:rsid w:val="00925ADC"/>
    <w:rsid w:val="00926C59"/>
    <w:rsid w:val="00930047"/>
    <w:rsid w:val="00931C88"/>
    <w:rsid w:val="00934C97"/>
    <w:rsid w:val="0094013C"/>
    <w:rsid w:val="0094085C"/>
    <w:rsid w:val="00944A82"/>
    <w:rsid w:val="009452B0"/>
    <w:rsid w:val="0094560B"/>
    <w:rsid w:val="00947D6D"/>
    <w:rsid w:val="00947FDD"/>
    <w:rsid w:val="00952AB8"/>
    <w:rsid w:val="00953F91"/>
    <w:rsid w:val="0095714D"/>
    <w:rsid w:val="009571D5"/>
    <w:rsid w:val="0096398D"/>
    <w:rsid w:val="009655DC"/>
    <w:rsid w:val="00972229"/>
    <w:rsid w:val="009727B3"/>
    <w:rsid w:val="00973C5C"/>
    <w:rsid w:val="009817EF"/>
    <w:rsid w:val="009843E8"/>
    <w:rsid w:val="0099014E"/>
    <w:rsid w:val="00993695"/>
    <w:rsid w:val="0099464D"/>
    <w:rsid w:val="00995B5D"/>
    <w:rsid w:val="00996B72"/>
    <w:rsid w:val="00996F25"/>
    <w:rsid w:val="009A13F2"/>
    <w:rsid w:val="009B328E"/>
    <w:rsid w:val="009B4FE4"/>
    <w:rsid w:val="009C1470"/>
    <w:rsid w:val="009C4EDF"/>
    <w:rsid w:val="009C6132"/>
    <w:rsid w:val="009C6B26"/>
    <w:rsid w:val="009D1B9B"/>
    <w:rsid w:val="009D597E"/>
    <w:rsid w:val="009D60B7"/>
    <w:rsid w:val="009D6A1E"/>
    <w:rsid w:val="009E3380"/>
    <w:rsid w:val="009E33EE"/>
    <w:rsid w:val="009E3B4E"/>
    <w:rsid w:val="009E4A7F"/>
    <w:rsid w:val="009E6102"/>
    <w:rsid w:val="009E6F89"/>
    <w:rsid w:val="009F38A6"/>
    <w:rsid w:val="009F47A4"/>
    <w:rsid w:val="009F4C1C"/>
    <w:rsid w:val="009F7F23"/>
    <w:rsid w:val="00A00747"/>
    <w:rsid w:val="00A058B7"/>
    <w:rsid w:val="00A156BD"/>
    <w:rsid w:val="00A20021"/>
    <w:rsid w:val="00A21702"/>
    <w:rsid w:val="00A22525"/>
    <w:rsid w:val="00A233E6"/>
    <w:rsid w:val="00A2601C"/>
    <w:rsid w:val="00A264D5"/>
    <w:rsid w:val="00A26543"/>
    <w:rsid w:val="00A27E92"/>
    <w:rsid w:val="00A3226C"/>
    <w:rsid w:val="00A340A6"/>
    <w:rsid w:val="00A40408"/>
    <w:rsid w:val="00A44B67"/>
    <w:rsid w:val="00A45691"/>
    <w:rsid w:val="00A46D12"/>
    <w:rsid w:val="00A50387"/>
    <w:rsid w:val="00A53565"/>
    <w:rsid w:val="00A53639"/>
    <w:rsid w:val="00A536EE"/>
    <w:rsid w:val="00A548A4"/>
    <w:rsid w:val="00A55360"/>
    <w:rsid w:val="00A5733A"/>
    <w:rsid w:val="00A5756B"/>
    <w:rsid w:val="00A575EE"/>
    <w:rsid w:val="00A67E61"/>
    <w:rsid w:val="00A67F58"/>
    <w:rsid w:val="00A70773"/>
    <w:rsid w:val="00A70CB1"/>
    <w:rsid w:val="00A734CA"/>
    <w:rsid w:val="00A74F2E"/>
    <w:rsid w:val="00A765EB"/>
    <w:rsid w:val="00A807F8"/>
    <w:rsid w:val="00A8624C"/>
    <w:rsid w:val="00A8745B"/>
    <w:rsid w:val="00A91BC1"/>
    <w:rsid w:val="00A9211E"/>
    <w:rsid w:val="00A95729"/>
    <w:rsid w:val="00AA124D"/>
    <w:rsid w:val="00AA1607"/>
    <w:rsid w:val="00AA18CB"/>
    <w:rsid w:val="00AA1D8D"/>
    <w:rsid w:val="00AA2872"/>
    <w:rsid w:val="00AA4057"/>
    <w:rsid w:val="00AB1E3F"/>
    <w:rsid w:val="00AB24FF"/>
    <w:rsid w:val="00AC0BB6"/>
    <w:rsid w:val="00AC288F"/>
    <w:rsid w:val="00AC4D3A"/>
    <w:rsid w:val="00AC7B9C"/>
    <w:rsid w:val="00AD0D98"/>
    <w:rsid w:val="00AD2F7E"/>
    <w:rsid w:val="00AD30B8"/>
    <w:rsid w:val="00AD329F"/>
    <w:rsid w:val="00AD50C6"/>
    <w:rsid w:val="00AD5195"/>
    <w:rsid w:val="00AD71B4"/>
    <w:rsid w:val="00AD74DA"/>
    <w:rsid w:val="00AE0EBF"/>
    <w:rsid w:val="00AE2C5E"/>
    <w:rsid w:val="00AE2CAC"/>
    <w:rsid w:val="00AE70D4"/>
    <w:rsid w:val="00AE79B1"/>
    <w:rsid w:val="00AE7CA9"/>
    <w:rsid w:val="00AF0D03"/>
    <w:rsid w:val="00AF7D24"/>
    <w:rsid w:val="00B024AF"/>
    <w:rsid w:val="00B1380A"/>
    <w:rsid w:val="00B14870"/>
    <w:rsid w:val="00B16E74"/>
    <w:rsid w:val="00B214D5"/>
    <w:rsid w:val="00B22933"/>
    <w:rsid w:val="00B26686"/>
    <w:rsid w:val="00B334D1"/>
    <w:rsid w:val="00B33CDD"/>
    <w:rsid w:val="00B3496F"/>
    <w:rsid w:val="00B35195"/>
    <w:rsid w:val="00B36767"/>
    <w:rsid w:val="00B402BE"/>
    <w:rsid w:val="00B41BDB"/>
    <w:rsid w:val="00B435E2"/>
    <w:rsid w:val="00B43F1D"/>
    <w:rsid w:val="00B44A85"/>
    <w:rsid w:val="00B47730"/>
    <w:rsid w:val="00B47B40"/>
    <w:rsid w:val="00B47D58"/>
    <w:rsid w:val="00B5143D"/>
    <w:rsid w:val="00B51BC2"/>
    <w:rsid w:val="00B5258B"/>
    <w:rsid w:val="00B55D93"/>
    <w:rsid w:val="00B56BA5"/>
    <w:rsid w:val="00B57215"/>
    <w:rsid w:val="00B60637"/>
    <w:rsid w:val="00B60C64"/>
    <w:rsid w:val="00B62F5D"/>
    <w:rsid w:val="00B672F1"/>
    <w:rsid w:val="00B67379"/>
    <w:rsid w:val="00B7144B"/>
    <w:rsid w:val="00B7217E"/>
    <w:rsid w:val="00B72413"/>
    <w:rsid w:val="00B73F14"/>
    <w:rsid w:val="00B75327"/>
    <w:rsid w:val="00B76161"/>
    <w:rsid w:val="00B77B48"/>
    <w:rsid w:val="00B809C6"/>
    <w:rsid w:val="00B840E6"/>
    <w:rsid w:val="00B84425"/>
    <w:rsid w:val="00B871DD"/>
    <w:rsid w:val="00B8741C"/>
    <w:rsid w:val="00B87507"/>
    <w:rsid w:val="00B87577"/>
    <w:rsid w:val="00B940C0"/>
    <w:rsid w:val="00B95C23"/>
    <w:rsid w:val="00B96DAA"/>
    <w:rsid w:val="00B97D2F"/>
    <w:rsid w:val="00BA0669"/>
    <w:rsid w:val="00BA194E"/>
    <w:rsid w:val="00BA2F90"/>
    <w:rsid w:val="00BA4BBC"/>
    <w:rsid w:val="00BA4EC7"/>
    <w:rsid w:val="00BA56E1"/>
    <w:rsid w:val="00BA6177"/>
    <w:rsid w:val="00BA6389"/>
    <w:rsid w:val="00BB2482"/>
    <w:rsid w:val="00BB422A"/>
    <w:rsid w:val="00BB506A"/>
    <w:rsid w:val="00BB7213"/>
    <w:rsid w:val="00BC12B1"/>
    <w:rsid w:val="00BC1FBA"/>
    <w:rsid w:val="00BC2DFB"/>
    <w:rsid w:val="00BC42FD"/>
    <w:rsid w:val="00BC5696"/>
    <w:rsid w:val="00BC5751"/>
    <w:rsid w:val="00BC6DD1"/>
    <w:rsid w:val="00BC7480"/>
    <w:rsid w:val="00BD0E89"/>
    <w:rsid w:val="00BD344D"/>
    <w:rsid w:val="00BD6041"/>
    <w:rsid w:val="00BD6480"/>
    <w:rsid w:val="00BD7A6B"/>
    <w:rsid w:val="00BE374F"/>
    <w:rsid w:val="00BE5833"/>
    <w:rsid w:val="00BF03B2"/>
    <w:rsid w:val="00BF0AC2"/>
    <w:rsid w:val="00BF2063"/>
    <w:rsid w:val="00BF3CA8"/>
    <w:rsid w:val="00C021EC"/>
    <w:rsid w:val="00C04EB9"/>
    <w:rsid w:val="00C05AB4"/>
    <w:rsid w:val="00C05B38"/>
    <w:rsid w:val="00C06A8B"/>
    <w:rsid w:val="00C1091B"/>
    <w:rsid w:val="00C168D3"/>
    <w:rsid w:val="00C176E6"/>
    <w:rsid w:val="00C20A89"/>
    <w:rsid w:val="00C22C3F"/>
    <w:rsid w:val="00C2313E"/>
    <w:rsid w:val="00C2432F"/>
    <w:rsid w:val="00C3177C"/>
    <w:rsid w:val="00C355C1"/>
    <w:rsid w:val="00C35B95"/>
    <w:rsid w:val="00C36E42"/>
    <w:rsid w:val="00C413F2"/>
    <w:rsid w:val="00C41F42"/>
    <w:rsid w:val="00C44054"/>
    <w:rsid w:val="00C44624"/>
    <w:rsid w:val="00C45223"/>
    <w:rsid w:val="00C45AD7"/>
    <w:rsid w:val="00C53410"/>
    <w:rsid w:val="00C6053A"/>
    <w:rsid w:val="00C608B4"/>
    <w:rsid w:val="00C61032"/>
    <w:rsid w:val="00C6341A"/>
    <w:rsid w:val="00C650FE"/>
    <w:rsid w:val="00C705AF"/>
    <w:rsid w:val="00C71FEE"/>
    <w:rsid w:val="00C74404"/>
    <w:rsid w:val="00C75C25"/>
    <w:rsid w:val="00C76056"/>
    <w:rsid w:val="00C76833"/>
    <w:rsid w:val="00C8240B"/>
    <w:rsid w:val="00C832BD"/>
    <w:rsid w:val="00C84261"/>
    <w:rsid w:val="00C84A42"/>
    <w:rsid w:val="00C87609"/>
    <w:rsid w:val="00C902E5"/>
    <w:rsid w:val="00C938CD"/>
    <w:rsid w:val="00C95C33"/>
    <w:rsid w:val="00C96296"/>
    <w:rsid w:val="00C97825"/>
    <w:rsid w:val="00CA1128"/>
    <w:rsid w:val="00CA20D0"/>
    <w:rsid w:val="00CA4018"/>
    <w:rsid w:val="00CA6191"/>
    <w:rsid w:val="00CA64CA"/>
    <w:rsid w:val="00CA655B"/>
    <w:rsid w:val="00CA70A8"/>
    <w:rsid w:val="00CB0664"/>
    <w:rsid w:val="00CB3B16"/>
    <w:rsid w:val="00CB3B67"/>
    <w:rsid w:val="00CB5996"/>
    <w:rsid w:val="00CB7B51"/>
    <w:rsid w:val="00CC1726"/>
    <w:rsid w:val="00CC3CA4"/>
    <w:rsid w:val="00CC503A"/>
    <w:rsid w:val="00CC5754"/>
    <w:rsid w:val="00CC7B82"/>
    <w:rsid w:val="00CC7F9D"/>
    <w:rsid w:val="00CD29FD"/>
    <w:rsid w:val="00CD4AAB"/>
    <w:rsid w:val="00CD5478"/>
    <w:rsid w:val="00CD55EA"/>
    <w:rsid w:val="00CD58E9"/>
    <w:rsid w:val="00CE06B3"/>
    <w:rsid w:val="00CE2CCD"/>
    <w:rsid w:val="00CE3474"/>
    <w:rsid w:val="00CF18A6"/>
    <w:rsid w:val="00CF3ED1"/>
    <w:rsid w:val="00CF5FB0"/>
    <w:rsid w:val="00CF7E1D"/>
    <w:rsid w:val="00D02D50"/>
    <w:rsid w:val="00D0573C"/>
    <w:rsid w:val="00D05D36"/>
    <w:rsid w:val="00D06BBA"/>
    <w:rsid w:val="00D06CFA"/>
    <w:rsid w:val="00D0732F"/>
    <w:rsid w:val="00D07FFD"/>
    <w:rsid w:val="00D10668"/>
    <w:rsid w:val="00D109F9"/>
    <w:rsid w:val="00D12DA3"/>
    <w:rsid w:val="00D153F5"/>
    <w:rsid w:val="00D17CEE"/>
    <w:rsid w:val="00D22525"/>
    <w:rsid w:val="00D22B51"/>
    <w:rsid w:val="00D24A37"/>
    <w:rsid w:val="00D27E4F"/>
    <w:rsid w:val="00D31815"/>
    <w:rsid w:val="00D321C4"/>
    <w:rsid w:val="00D32762"/>
    <w:rsid w:val="00D359A3"/>
    <w:rsid w:val="00D36904"/>
    <w:rsid w:val="00D3752A"/>
    <w:rsid w:val="00D375A5"/>
    <w:rsid w:val="00D375BD"/>
    <w:rsid w:val="00D42D9C"/>
    <w:rsid w:val="00D430C8"/>
    <w:rsid w:val="00D437CC"/>
    <w:rsid w:val="00D439B0"/>
    <w:rsid w:val="00D44CAF"/>
    <w:rsid w:val="00D479EB"/>
    <w:rsid w:val="00D5112B"/>
    <w:rsid w:val="00D563AF"/>
    <w:rsid w:val="00D56980"/>
    <w:rsid w:val="00D56A01"/>
    <w:rsid w:val="00D6056A"/>
    <w:rsid w:val="00D6147D"/>
    <w:rsid w:val="00D617BC"/>
    <w:rsid w:val="00D62BCD"/>
    <w:rsid w:val="00D63942"/>
    <w:rsid w:val="00D7283D"/>
    <w:rsid w:val="00D741EE"/>
    <w:rsid w:val="00D75983"/>
    <w:rsid w:val="00D81922"/>
    <w:rsid w:val="00D822FB"/>
    <w:rsid w:val="00D83D45"/>
    <w:rsid w:val="00D840DA"/>
    <w:rsid w:val="00D8445C"/>
    <w:rsid w:val="00D853C7"/>
    <w:rsid w:val="00D85839"/>
    <w:rsid w:val="00D86C21"/>
    <w:rsid w:val="00D8711E"/>
    <w:rsid w:val="00D87A28"/>
    <w:rsid w:val="00D91093"/>
    <w:rsid w:val="00D92E4E"/>
    <w:rsid w:val="00D94FB9"/>
    <w:rsid w:val="00D95A17"/>
    <w:rsid w:val="00DA0CCF"/>
    <w:rsid w:val="00DA2738"/>
    <w:rsid w:val="00DB6B06"/>
    <w:rsid w:val="00DC1150"/>
    <w:rsid w:val="00DC6FCE"/>
    <w:rsid w:val="00DC7645"/>
    <w:rsid w:val="00DD06FB"/>
    <w:rsid w:val="00DD10A3"/>
    <w:rsid w:val="00DD31C3"/>
    <w:rsid w:val="00DD3410"/>
    <w:rsid w:val="00DD5E60"/>
    <w:rsid w:val="00DE0D50"/>
    <w:rsid w:val="00DE3F7E"/>
    <w:rsid w:val="00DE6F45"/>
    <w:rsid w:val="00DF04C3"/>
    <w:rsid w:val="00DF0C7F"/>
    <w:rsid w:val="00DF1CE7"/>
    <w:rsid w:val="00DF6EA9"/>
    <w:rsid w:val="00DF76F9"/>
    <w:rsid w:val="00E01012"/>
    <w:rsid w:val="00E01AF1"/>
    <w:rsid w:val="00E037D2"/>
    <w:rsid w:val="00E042B3"/>
    <w:rsid w:val="00E04405"/>
    <w:rsid w:val="00E05DD4"/>
    <w:rsid w:val="00E070DB"/>
    <w:rsid w:val="00E10674"/>
    <w:rsid w:val="00E10FA5"/>
    <w:rsid w:val="00E11215"/>
    <w:rsid w:val="00E1274A"/>
    <w:rsid w:val="00E13F80"/>
    <w:rsid w:val="00E13FF6"/>
    <w:rsid w:val="00E142F3"/>
    <w:rsid w:val="00E15A77"/>
    <w:rsid w:val="00E16624"/>
    <w:rsid w:val="00E16720"/>
    <w:rsid w:val="00E212F3"/>
    <w:rsid w:val="00E22220"/>
    <w:rsid w:val="00E27FDE"/>
    <w:rsid w:val="00E348DD"/>
    <w:rsid w:val="00E35AEA"/>
    <w:rsid w:val="00E3628C"/>
    <w:rsid w:val="00E40638"/>
    <w:rsid w:val="00E42EC1"/>
    <w:rsid w:val="00E45DC7"/>
    <w:rsid w:val="00E46537"/>
    <w:rsid w:val="00E466E9"/>
    <w:rsid w:val="00E47464"/>
    <w:rsid w:val="00E50154"/>
    <w:rsid w:val="00E50269"/>
    <w:rsid w:val="00E50B35"/>
    <w:rsid w:val="00E51247"/>
    <w:rsid w:val="00E52E24"/>
    <w:rsid w:val="00E542B8"/>
    <w:rsid w:val="00E5600E"/>
    <w:rsid w:val="00E573F1"/>
    <w:rsid w:val="00E63270"/>
    <w:rsid w:val="00E67A18"/>
    <w:rsid w:val="00E745DD"/>
    <w:rsid w:val="00E7504D"/>
    <w:rsid w:val="00E84079"/>
    <w:rsid w:val="00E85A83"/>
    <w:rsid w:val="00E86DB2"/>
    <w:rsid w:val="00E92C7C"/>
    <w:rsid w:val="00E95ED5"/>
    <w:rsid w:val="00E95F76"/>
    <w:rsid w:val="00EA3323"/>
    <w:rsid w:val="00EA38FB"/>
    <w:rsid w:val="00EA3BA7"/>
    <w:rsid w:val="00EA3BBF"/>
    <w:rsid w:val="00EA460B"/>
    <w:rsid w:val="00EA579F"/>
    <w:rsid w:val="00EA684A"/>
    <w:rsid w:val="00EB2EE1"/>
    <w:rsid w:val="00EB3411"/>
    <w:rsid w:val="00EB4622"/>
    <w:rsid w:val="00EB5595"/>
    <w:rsid w:val="00EB641E"/>
    <w:rsid w:val="00EB7E48"/>
    <w:rsid w:val="00EC0017"/>
    <w:rsid w:val="00EC171E"/>
    <w:rsid w:val="00ED11A4"/>
    <w:rsid w:val="00ED58DB"/>
    <w:rsid w:val="00ED64A1"/>
    <w:rsid w:val="00ED6F33"/>
    <w:rsid w:val="00EE2446"/>
    <w:rsid w:val="00EE3C0B"/>
    <w:rsid w:val="00EF167E"/>
    <w:rsid w:val="00EF1FB0"/>
    <w:rsid w:val="00EF61CD"/>
    <w:rsid w:val="00EF7C66"/>
    <w:rsid w:val="00F035C8"/>
    <w:rsid w:val="00F10740"/>
    <w:rsid w:val="00F11307"/>
    <w:rsid w:val="00F135A0"/>
    <w:rsid w:val="00F20FE2"/>
    <w:rsid w:val="00F22557"/>
    <w:rsid w:val="00F22E4B"/>
    <w:rsid w:val="00F246BB"/>
    <w:rsid w:val="00F2568F"/>
    <w:rsid w:val="00F25F57"/>
    <w:rsid w:val="00F2756C"/>
    <w:rsid w:val="00F27ACF"/>
    <w:rsid w:val="00F31EE9"/>
    <w:rsid w:val="00F32138"/>
    <w:rsid w:val="00F33182"/>
    <w:rsid w:val="00F3521C"/>
    <w:rsid w:val="00F35250"/>
    <w:rsid w:val="00F35799"/>
    <w:rsid w:val="00F4060E"/>
    <w:rsid w:val="00F43307"/>
    <w:rsid w:val="00F43C50"/>
    <w:rsid w:val="00F46492"/>
    <w:rsid w:val="00F464BC"/>
    <w:rsid w:val="00F4686A"/>
    <w:rsid w:val="00F509FD"/>
    <w:rsid w:val="00F50D58"/>
    <w:rsid w:val="00F550C2"/>
    <w:rsid w:val="00F5575B"/>
    <w:rsid w:val="00F57D34"/>
    <w:rsid w:val="00F608EB"/>
    <w:rsid w:val="00F61830"/>
    <w:rsid w:val="00F648F0"/>
    <w:rsid w:val="00F66435"/>
    <w:rsid w:val="00F674F6"/>
    <w:rsid w:val="00F67952"/>
    <w:rsid w:val="00F716EF"/>
    <w:rsid w:val="00F73138"/>
    <w:rsid w:val="00F73B5E"/>
    <w:rsid w:val="00F81299"/>
    <w:rsid w:val="00F832BF"/>
    <w:rsid w:val="00F83BCF"/>
    <w:rsid w:val="00F913A5"/>
    <w:rsid w:val="00F92C38"/>
    <w:rsid w:val="00F95131"/>
    <w:rsid w:val="00F96817"/>
    <w:rsid w:val="00F96F0E"/>
    <w:rsid w:val="00FA14A6"/>
    <w:rsid w:val="00FA151B"/>
    <w:rsid w:val="00FA643B"/>
    <w:rsid w:val="00FA703C"/>
    <w:rsid w:val="00FA7450"/>
    <w:rsid w:val="00FA7C92"/>
    <w:rsid w:val="00FB104A"/>
    <w:rsid w:val="00FB243D"/>
    <w:rsid w:val="00FB28C7"/>
    <w:rsid w:val="00FB65F8"/>
    <w:rsid w:val="00FB7821"/>
    <w:rsid w:val="00FC0D53"/>
    <w:rsid w:val="00FC0D9F"/>
    <w:rsid w:val="00FC3F4E"/>
    <w:rsid w:val="00FC46A8"/>
    <w:rsid w:val="00FC5C36"/>
    <w:rsid w:val="00FC693F"/>
    <w:rsid w:val="00FE4C69"/>
    <w:rsid w:val="00FE520F"/>
    <w:rsid w:val="00FE5CB0"/>
    <w:rsid w:val="00FE612E"/>
    <w:rsid w:val="00FF2453"/>
    <w:rsid w:val="00FF58A4"/>
    <w:rsid w:val="00FF5B79"/>
    <w:rsid w:val="00FF7340"/>
    <w:rsid w:val="014B3549"/>
    <w:rsid w:val="016F0044"/>
    <w:rsid w:val="0263B2F6"/>
    <w:rsid w:val="06097356"/>
    <w:rsid w:val="06F0A52C"/>
    <w:rsid w:val="0745A287"/>
    <w:rsid w:val="0840039D"/>
    <w:rsid w:val="0926CF14"/>
    <w:rsid w:val="09894C7B"/>
    <w:rsid w:val="0A0C48CD"/>
    <w:rsid w:val="0A35DE4F"/>
    <w:rsid w:val="0AE350EB"/>
    <w:rsid w:val="0B2A961E"/>
    <w:rsid w:val="0BE8E9F4"/>
    <w:rsid w:val="0C04A001"/>
    <w:rsid w:val="0CA2E24F"/>
    <w:rsid w:val="0CCA64F0"/>
    <w:rsid w:val="0D65FF74"/>
    <w:rsid w:val="0DA2EA4E"/>
    <w:rsid w:val="0E31AFF0"/>
    <w:rsid w:val="0E564252"/>
    <w:rsid w:val="1042CAEC"/>
    <w:rsid w:val="10B2EC4E"/>
    <w:rsid w:val="11736B22"/>
    <w:rsid w:val="1183D52E"/>
    <w:rsid w:val="12FAAAB6"/>
    <w:rsid w:val="153ADE56"/>
    <w:rsid w:val="1658A6CF"/>
    <w:rsid w:val="165EF628"/>
    <w:rsid w:val="17F780DB"/>
    <w:rsid w:val="18CA1349"/>
    <w:rsid w:val="1AB0A17A"/>
    <w:rsid w:val="1AE5160E"/>
    <w:rsid w:val="1B478F9F"/>
    <w:rsid w:val="1BB01A0B"/>
    <w:rsid w:val="1C4BD7EC"/>
    <w:rsid w:val="1D5A4DEC"/>
    <w:rsid w:val="1DFD523E"/>
    <w:rsid w:val="1E4E60D9"/>
    <w:rsid w:val="1E572298"/>
    <w:rsid w:val="1EF8546C"/>
    <w:rsid w:val="1F17D849"/>
    <w:rsid w:val="1F71561E"/>
    <w:rsid w:val="20043797"/>
    <w:rsid w:val="21AB960F"/>
    <w:rsid w:val="229B4CCA"/>
    <w:rsid w:val="23513BCB"/>
    <w:rsid w:val="23C6F022"/>
    <w:rsid w:val="24959628"/>
    <w:rsid w:val="24F86D8A"/>
    <w:rsid w:val="252382EB"/>
    <w:rsid w:val="26CCE03A"/>
    <w:rsid w:val="26DB83DF"/>
    <w:rsid w:val="28C892A1"/>
    <w:rsid w:val="2920F721"/>
    <w:rsid w:val="2A23D302"/>
    <w:rsid w:val="2A38BAB8"/>
    <w:rsid w:val="2B6A6265"/>
    <w:rsid w:val="2BE0F763"/>
    <w:rsid w:val="2C044C85"/>
    <w:rsid w:val="2C13C1E0"/>
    <w:rsid w:val="2DFE9596"/>
    <w:rsid w:val="3049ECC7"/>
    <w:rsid w:val="30879A8A"/>
    <w:rsid w:val="310D007A"/>
    <w:rsid w:val="3116AAC8"/>
    <w:rsid w:val="32CAB2DE"/>
    <w:rsid w:val="32DA56D4"/>
    <w:rsid w:val="32EF174A"/>
    <w:rsid w:val="3328C3F7"/>
    <w:rsid w:val="3413F081"/>
    <w:rsid w:val="34E147AD"/>
    <w:rsid w:val="35A61E19"/>
    <w:rsid w:val="37145662"/>
    <w:rsid w:val="3718A83D"/>
    <w:rsid w:val="3B22EA36"/>
    <w:rsid w:val="3E4F3EA0"/>
    <w:rsid w:val="3E66E908"/>
    <w:rsid w:val="3F776937"/>
    <w:rsid w:val="3FC7B98B"/>
    <w:rsid w:val="4003FFFD"/>
    <w:rsid w:val="400CCE42"/>
    <w:rsid w:val="4188D31F"/>
    <w:rsid w:val="4213C9D8"/>
    <w:rsid w:val="4366F51D"/>
    <w:rsid w:val="48581423"/>
    <w:rsid w:val="49887AE0"/>
    <w:rsid w:val="4A008572"/>
    <w:rsid w:val="4A1E6742"/>
    <w:rsid w:val="4A95289D"/>
    <w:rsid w:val="4D38D0ED"/>
    <w:rsid w:val="4D4B0C76"/>
    <w:rsid w:val="4D6DA06E"/>
    <w:rsid w:val="4D897758"/>
    <w:rsid w:val="4DF51CBC"/>
    <w:rsid w:val="4E6088E3"/>
    <w:rsid w:val="4E9702A4"/>
    <w:rsid w:val="4FC36E10"/>
    <w:rsid w:val="4FFA9FB2"/>
    <w:rsid w:val="500DB190"/>
    <w:rsid w:val="5070D3AB"/>
    <w:rsid w:val="5085BAB6"/>
    <w:rsid w:val="51C9B644"/>
    <w:rsid w:val="51CC974B"/>
    <w:rsid w:val="532BA235"/>
    <w:rsid w:val="53CB2C0E"/>
    <w:rsid w:val="53CF1830"/>
    <w:rsid w:val="55FF0AD8"/>
    <w:rsid w:val="5705C265"/>
    <w:rsid w:val="57B9DF99"/>
    <w:rsid w:val="58051610"/>
    <w:rsid w:val="590062A9"/>
    <w:rsid w:val="5951C716"/>
    <w:rsid w:val="59F8E0A0"/>
    <w:rsid w:val="5AF79233"/>
    <w:rsid w:val="5B405BB5"/>
    <w:rsid w:val="5CF4FC1D"/>
    <w:rsid w:val="5E9DCE47"/>
    <w:rsid w:val="5F29755E"/>
    <w:rsid w:val="6099DED9"/>
    <w:rsid w:val="61917C95"/>
    <w:rsid w:val="62D67359"/>
    <w:rsid w:val="638CDD39"/>
    <w:rsid w:val="65433B94"/>
    <w:rsid w:val="655DFAAF"/>
    <w:rsid w:val="65A0B509"/>
    <w:rsid w:val="6751D80A"/>
    <w:rsid w:val="682E0761"/>
    <w:rsid w:val="691BF85B"/>
    <w:rsid w:val="6BCD7142"/>
    <w:rsid w:val="6DD50871"/>
    <w:rsid w:val="6F40AC0C"/>
    <w:rsid w:val="6F40E281"/>
    <w:rsid w:val="6FF253CB"/>
    <w:rsid w:val="70189574"/>
    <w:rsid w:val="70745ABB"/>
    <w:rsid w:val="708CBCAC"/>
    <w:rsid w:val="709C6014"/>
    <w:rsid w:val="70B6D14C"/>
    <w:rsid w:val="72DF9D62"/>
    <w:rsid w:val="7456CA42"/>
    <w:rsid w:val="75042968"/>
    <w:rsid w:val="7520B390"/>
    <w:rsid w:val="76090BF9"/>
    <w:rsid w:val="770DD66E"/>
    <w:rsid w:val="7817D7EB"/>
    <w:rsid w:val="78475769"/>
    <w:rsid w:val="78E87D63"/>
    <w:rsid w:val="78EB300F"/>
    <w:rsid w:val="78F5D942"/>
    <w:rsid w:val="794FAF1B"/>
    <w:rsid w:val="795261D5"/>
    <w:rsid w:val="79D05EB9"/>
    <w:rsid w:val="7A031F5E"/>
    <w:rsid w:val="7BA53FE1"/>
    <w:rsid w:val="7D40CFC5"/>
    <w:rsid w:val="7DDE38BA"/>
    <w:rsid w:val="7E9DA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715A58E5-8B55-495A-BBF0-5BF5C2717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B305B"/>
  </w:style>
  <w:style w:type="paragraph" w:styleId="Heading1">
    <w:name w:val="heading 1"/>
    <w:basedOn w:val="Normal"/>
    <w:next w:val="Normal"/>
    <w:link w:val="Heading1Char"/>
    <w:uiPriority w:val="9"/>
    <w:qFormat/>
    <w:rsid w:val="003B305B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05B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05B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305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305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05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05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05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05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3B305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3B305B"/>
    <w:rPr>
      <w:rFonts w:asciiTheme="majorHAnsi" w:hAnsiTheme="majorHAnsi" w:eastAsiaTheme="majorEastAsia" w:cstheme="majorBidi"/>
      <w:color w:val="244061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B305B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3B305B"/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305B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1F497D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3B305B"/>
    <w:rPr>
      <w:rFonts w:asciiTheme="majorHAnsi" w:hAnsiTheme="majorHAnsi" w:eastAsiaTheme="majorEastAsia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05B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B305B"/>
    <w:rPr>
      <w:rFonts w:asciiTheme="majorHAnsi" w:hAnsiTheme="majorHAnsi" w:eastAsiaTheme="majorEastAsia" w:cstheme="majorBidi"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B305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3B305B"/>
    <w:rPr>
      <w:color w:val="1F497D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3B305B"/>
    <w:rPr>
      <w:rFonts w:asciiTheme="majorHAnsi" w:hAnsiTheme="majorHAnsi" w:eastAsiaTheme="majorEastAsia" w:cstheme="majorBidi"/>
      <w:color w:val="365F91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3B305B"/>
    <w:rPr>
      <w:rFonts w:asciiTheme="majorHAnsi" w:hAnsiTheme="majorHAnsi" w:eastAsiaTheme="majorEastAsia" w:cstheme="majorBidi"/>
      <w:caps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B305B"/>
    <w:rPr>
      <w:rFonts w:asciiTheme="majorHAnsi" w:hAnsiTheme="majorHAnsi" w:eastAsiaTheme="majorEastAsia" w:cstheme="majorBidi"/>
      <w:i/>
      <w:iCs/>
      <w:caps/>
      <w:color w:val="244061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B305B"/>
    <w:rPr>
      <w:rFonts w:asciiTheme="majorHAnsi" w:hAnsiTheme="majorHAnsi" w:eastAsiaTheme="majorEastAsia" w:cstheme="majorBidi"/>
      <w:b/>
      <w:bCs/>
      <w:color w:val="244061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B305B"/>
    <w:rPr>
      <w:rFonts w:asciiTheme="majorHAnsi" w:hAnsiTheme="majorHAnsi" w:eastAsiaTheme="majorEastAsia" w:cstheme="majorBidi"/>
      <w:b/>
      <w:bCs/>
      <w:i/>
      <w:iCs/>
      <w:color w:val="244061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B305B"/>
    <w:rPr>
      <w:rFonts w:asciiTheme="majorHAnsi" w:hAnsiTheme="majorHAnsi" w:eastAsiaTheme="majorEastAsia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3B305B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3B305B"/>
    <w:rPr>
      <w:b/>
      <w:bCs/>
    </w:rPr>
  </w:style>
  <w:style w:type="character" w:styleId="Emphasis">
    <w:name w:val="Emphasis"/>
    <w:basedOn w:val="DefaultParagraphFont"/>
    <w:uiPriority w:val="20"/>
    <w:qFormat/>
    <w:rsid w:val="003B305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05B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1F497D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B305B"/>
    <w:rPr>
      <w:rFonts w:asciiTheme="majorHAnsi" w:hAnsiTheme="majorHAnsi" w:eastAsiaTheme="majorEastAsia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B305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B305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B305B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3B305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B305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305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A18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853"/>
    <w:rPr>
      <w:color w:val="605E5C"/>
      <w:shd w:val="clear" w:color="auto" w:fill="E1DFDD"/>
    </w:rPr>
  </w:style>
  <w:style w:type="numbering" w:styleId="CurrentList1" w:customStyle="1">
    <w:name w:val="Current List1"/>
    <w:uiPriority w:val="99"/>
    <w:rsid w:val="003B747C"/>
    <w:pPr>
      <w:numPr>
        <w:numId w:val="7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1F2522"/>
    <w:rPr>
      <w:color w:val="800080" w:themeColor="followedHyperlink"/>
      <w:u w:val="single"/>
    </w:rPr>
  </w:style>
  <w:style w:type="paragraph" w:styleId="Standard" w:customStyle="1">
    <w:name w:val="Standard"/>
    <w:rsid w:val="001D6D63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 w:val="20"/>
      <w:szCs w:val="20"/>
      <w:lang w:eastAsia="en-CA"/>
    </w:rPr>
  </w:style>
  <w:style w:type="paragraph" w:styleId="NormalWeb">
    <w:name w:val="Normal (Web)"/>
    <w:basedOn w:val="Normal"/>
    <w:uiPriority w:val="99"/>
    <w:unhideWhenUsed/>
    <w:rsid w:val="00C96296"/>
    <w:pPr>
      <w:spacing w:before="100" w:beforeAutospacing="1" w:after="100" w:afterAutospacing="1"/>
    </w:pPr>
  </w:style>
  <w:style w:type="character" w:styleId="apple-converted-space" w:customStyle="1">
    <w:name w:val="apple-converted-space"/>
    <w:basedOn w:val="DefaultParagraphFont"/>
    <w:rsid w:val="00C96296"/>
  </w:style>
  <w:style w:type="character" w:styleId="HTMLCode">
    <w:name w:val="HTML Code"/>
    <w:basedOn w:val="DefaultParagraphFont"/>
    <w:uiPriority w:val="99"/>
    <w:semiHidden/>
    <w:unhideWhenUsed/>
    <w:rsid w:val="00C96296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1CC7"/>
    <w:rPr>
      <w:rFonts w:ascii="Courier New" w:hAnsi="Courier New" w:eastAsia="Times New Roman" w:cs="Courier New"/>
      <w:sz w:val="20"/>
      <w:szCs w:val="20"/>
      <w:lang w:val="en-CA"/>
    </w:rPr>
  </w:style>
  <w:style w:type="table" w:styleId="PlainTable3">
    <w:name w:val="Plain Table 3"/>
    <w:basedOn w:val="TableNormal"/>
    <w:uiPriority w:val="99"/>
    <w:rsid w:val="00FB65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E4063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1" w:customStyle="1">
    <w:name w:val="p1"/>
    <w:basedOn w:val="Normal"/>
    <w:rsid w:val="00F4686A"/>
    <w:pPr>
      <w:spacing w:before="100" w:beforeAutospacing="1" w:after="100" w:afterAutospacing="1"/>
    </w:pPr>
  </w:style>
  <w:style w:type="character" w:styleId="s1" w:customStyle="1">
    <w:name w:val="s1"/>
    <w:basedOn w:val="DefaultParagraphFont"/>
    <w:rsid w:val="00F4686A"/>
  </w:style>
  <w:style w:type="paragraph" w:styleId="p3" w:customStyle="1">
    <w:name w:val="p3"/>
    <w:basedOn w:val="Normal"/>
    <w:rsid w:val="00F4686A"/>
    <w:pPr>
      <w:spacing w:before="100" w:beforeAutospacing="1" w:after="100" w:afterAutospacing="1"/>
    </w:pPr>
  </w:style>
  <w:style w:type="character" w:styleId="s2" w:customStyle="1">
    <w:name w:val="s2"/>
    <w:basedOn w:val="DefaultParagraphFont"/>
    <w:rsid w:val="00F46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4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9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0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3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6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fritzing.org/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randomnerdtutorials.com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yperlink" Target="https://github.com/microflo/NewPing" TargetMode="External" Id="rId1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elegoo.com/" TargetMode="External" Id="rId14" /><Relationship Type="http://schemas.openxmlformats.org/officeDocument/2006/relationships/hyperlink" Target="https://www.onsemi.com/pdf/datasheet/tip110-d.pdf" TargetMode="External" Id="Rf4f589326a7f4ebc" /><Relationship Type="http://schemas.openxmlformats.org/officeDocument/2006/relationships/hyperlink" Target="https://www.ti.com/lit/ds/symlink/lm317.pdf?ts=1747030104900&amp;ref_url=https%253A%252F%252Fwww.ti.com%252Fproduct%252FLM317" TargetMode="External" Id="Radae3655dd9e4b21" /><Relationship Type="http://schemas.openxmlformats.org/officeDocument/2006/relationships/hyperlink" Target="https://github.com/vishaywesay/shiny-potato" TargetMode="External" Id="R2497c7561b0849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65dbcb-bc63-4d98-9ab7-d7d76381869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F450007A6BD54DB0C419907DEEDD56" ma:contentTypeVersion="10" ma:contentTypeDescription="Create a new document." ma:contentTypeScope="" ma:versionID="9475ab0c22ad4604b3c61eee5d2d426d">
  <xsd:schema xmlns:xsd="http://www.w3.org/2001/XMLSchema" xmlns:xs="http://www.w3.org/2001/XMLSchema" xmlns:p="http://schemas.microsoft.com/office/2006/metadata/properties" xmlns:ns3="4665dbcb-bc63-4d98-9ab7-d7d763818693" targetNamespace="http://schemas.microsoft.com/office/2006/metadata/properties" ma:root="true" ma:fieldsID="06af38890b4a49d14ea8de09111a4d0e" ns3:_="">
    <xsd:import namespace="4665dbcb-bc63-4d98-9ab7-d7d76381869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5dbcb-bc63-4d98-9ab7-d7d76381869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97EB6F-BE79-4F5C-BF37-544B1F5A3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370841-7702-42FA-83B9-1C0B93754714}">
  <ds:schemaRefs>
    <ds:schemaRef ds:uri="http://schemas.microsoft.com/office/2006/metadata/properties"/>
    <ds:schemaRef ds:uri="http://schemas.microsoft.com/office/infopath/2007/PartnerControls"/>
    <ds:schemaRef ds:uri="4665dbcb-bc63-4d98-9ab7-d7d763818693"/>
  </ds:schemaRefs>
</ds:datastoreItem>
</file>

<file path=customXml/itemProps3.xml><?xml version="1.0" encoding="utf-8"?>
<ds:datastoreItem xmlns:ds="http://schemas.openxmlformats.org/officeDocument/2006/customXml" ds:itemID="{A1747F5E-949E-4C02-BFA4-05228F18A4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5dbcb-bc63-4d98-9ab7-d7d763818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1A22FE-3C05-4B1D-9976-CEC62A94220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Carlos Mendes</dc:creator>
  <keywords/>
  <dc:description/>
  <lastModifiedBy>Evan Matulina</lastModifiedBy>
  <revision>61</revision>
  <dcterms:created xsi:type="dcterms:W3CDTF">2025-05-12T03:44:00.0000000Z</dcterms:created>
  <dcterms:modified xsi:type="dcterms:W3CDTF">2025-05-12T06:24:43.8823099Z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0x010100D2F450007A6BD54DB0C419907DEEDD56</vt:lpwstr>
  </property>
</Properties>
</file>